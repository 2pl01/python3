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iVCampyzbar.pyzbar import decode</w:t>
        <w:br/>
        <w:t>from PIL import Image</w:t>
        <w:br/>
        <w:t>4</w:t>
        <w:br/>
        <w:t>readData = decode(Image.open('barB.png'))</w:t>
        <w:br/>
        <w:t>print(readData[θ].data.decode('utf-8'))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