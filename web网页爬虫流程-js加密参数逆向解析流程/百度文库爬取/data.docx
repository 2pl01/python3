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Python题</w:t>
        <w:br/>
        <w:t>一、简答题</w:t>
        <w:br/>
        <w:t>1、写出 python 导入模块的关键字 (1)import,(2)from * import * )</w:t>
        <w:br/>
        <w:t>2、写出Python运算符&amp;的两种功能？(1)数字位运算；2)集合交集运算。)</w:t>
        <w:br/>
        <w:t>3、简单解释Python基于值的自动内存管理方式？(Python采用的是基于值得内存管理</w:t>
        <w:br/>
        <w:t>方式，在Python中可以为不同变量赋值为相同值，这个值在内存中只有一份，多个变</w:t>
        <w:br/>
        <w:t>量指向同一个内存地址：Python具有自动内存管理功能，会自动跟踪内存中所有的值，</w:t>
        <w:br/>
        <w:t>对于没有田可变量指向的值，Python自动将其删除。)</w:t>
        <w:br/>
        <w:t>4、在Python中导人模块中的对象有哪几种方式？(I)import模块名[as别名〕；</w:t>
        <w:br/>
        <w:t>2) from模块名 import对象名 〔 as别名〕；3) from math import * )</w:t>
        <w:br/>
        <w:t>5、解释Python脚本程序的"name"变量及其作用？（每个Python脚本在运行时都有f</w:t>
        <w:br/>
        <w:t>"name"属性。如果脚本作为模块被导人，则其"name"属性的值被自动设</w:t>
        <w:br/>
        <w:t>置为模块名；如果脚本独立运行，则其Mname"属性值被自动设置为_main</w:t>
        <w:br/>
        <w:t>用"name_"属性即可控制Python程序的运行方式。)</w:t>
        <w:br/>
        <w:t>6、为什么应尽量从列表的尾部进行元素的增加与删除操作？（当列表增加或删除元素时</w:t>
        <w:br/>
        <w:t>列表对象自动进行内存扩展或收缩，从而保证元素之间没有缝隙，但这涉及到列表元素</w:t>
        <w:br/>
        <w:t>的移动，效率较低，应尽量从列表尾部进行元素的增加与删除操作以提高处理速度。)</w:t>
        <w:br/>
        <w:t>7、分析逻辑运算符"or"的短路求值特性？（假设有表达式"表达式1or表达式2"，如果表达</w:t>
        <w:br/>
        <w:t>式1的值等价于True,那么无论表达式2的值是什么，整个表达式的值总是等价于</w:t>
        <w:br/>
        <w:t>True。因此，不需要再计算表达式2的值。）</w:t>
        <w:br/>
        <w:t>8、简单解释Python中短字符串驻留机制？（对于短字符串将其赋值给多个不同的对象时，</w:t>
        <w:br/>
        <w:t>内存中只有一个副本，多个对象共享改副本。)</w:t>
        <w:br/>
        <w:t>9、异常和错误有什么区别？（异常是指因为程序执行过程中出错而在正常控制流以外采取</w:t>
        <w:br/>
        <w:t>的行为。严格来说，语法错误和逻辑错误不属于异常，但有些语法错误往往会导致异常，</w:t>
        <w:br/>
        <w:t>例如由于大小写拼写错误而访问不存在的对象，或者试图访问不存在的文件，等等。)</w:t>
        <w:br/>
        <w:t>print(0.5*x-2)</w:t>
        <w:br/>
        <w:t>12·阅读下面的程序，判断其是否可以正常运行，如果可以运行则写出执行结果，如果不能运</w:t>
        <w:br/>
        <w:t>行则写出理由。</w:t>
        <w:br/>
        <w:t>class Test:</w:t>
        <w:br/>
        <w:t>def init (self, value):</w:t>
        <w:br/>
        <w:t>self, value =</w:t>
        <w:br/>
        <w:t>value</w:t>
        <w:br/>
        <w:t>def value(self):</w:t>
        <w:br/>
        <w:t>return self, value</w:t>
        <w:br/>
        <w:t>t = Test(3)</w:t>
        <w:br/>
        <w:t>t.value = 5</w:t>
        <w:br/>
        <w:t>print(t.valu</w:t>
        <w:br/>
        <w:t>e)答：</w:t>
        <w:br/>
        <w:t>不能运行。程序中定义的是只读属性，不能修改属性的值。</w:t>
        <w:br/>
        <w:t>13、下面代码的功能是，随机生成50个介于[1,20]之间的整数，然后统计每个整数出现频</w:t>
        <w:br/>
        <w:t>率。请把缺少的代码补全。</w:t>
        <w:br/>
        <w:t>import random</w:t>
        <w:br/>
        <w:t>x = [random.</w:t>
        <w:br/>
        <w:t>(1,20) for i in range()]</w:t>
        <w:br/>
        <w:t>r = dict()</w:t>
        <w:br/>
        <w:t>for i in x:</w:t>
        <w:br/>
        <w:t>r[i] = r.get(i,</w:t>
        <w:br/>
        <w:t>)+</w:t>
        <w:br/>
        <w:t>1 for k2 v in r.items():</w:t>
        <w:br/>
        <w:t>print(k:v)</w:t>
        <w:br/>
        <w:t>答：</w:t>
        <w:br/>
        <w:t>分别填写randint、50、0</w:t>
        <w:br/>
        <w:t>14、假设有Python程序文件demo.py,代码如</w:t>
        <w:br/>
        <w:t>下：defmain():</w:t>
        <w:br/>
        <w:t>if n ame_== f main</w:t>
        <w:br/>
        <w:t>*: print(I)</w:t>
        <w:br/>
        <w:t>else:</w:t>
        <w:br/>
        <w:t>print(2)</w:t>
        <w:br/>
        <w:t>main)</w:t>
        <w:br/>
        <w:t>将该程序文件直接运行时输出结果为___</w:t>
        <w:br/>
        <w:t>,作为模块导人时得到结果</w:t>
        <w:br/>
        <w:t>(1、2)</w:t>
        <w:br/>
        <w:t>15、下面程序的执行结果是</w:t>
        <w:br/>
        <w:t>。(1) fori in</w:t>
        <w:br/>
        <w:t>range(IJOI):</w:t>
        <w:br/>
        <w:t>s+=i</w:t>
        <w:br/>
        <w:t>else:</w:t>
        <w:br/>
        <w:t>print(l)</w:t>
        <w:br/>
        <w:t>16、</w:t>
        <w:br/>
        <w:t>下面程序的执行结果是。(1275)</w:t>
        <w:br/>
        <w:t>s=0</w:t>
        <w:br/>
        <w:t>fori in</w:t>
        <w:br/>
        <w:t>rangeUJOI):</w:t>
        <w:br/>
        <w:t>s+二i</w:t>
        <w:br/>
        <w:t>ifi==50:</w:t>
        <w:br/>
        <w:t>print(</w:t>
        <w:br/>
        <w:t>s)</w:t>
        <w:br/>
        <w:t>break</w:t>
        <w:br/>
        <w:t>else:</w:t>
        <w:br/>
        <w:t>print(l)</w:t>
        <w:br/>
        <w:t>17、下面的程序是否能够正常执行，若不能，请解释原因：若能，请分析其执行结果。</w:t>
        <w:br/>
        <w:t>from random import randint result =</w:t>
        <w:br/>
        <w:t>set() while</w:t>
        <w:br/>
        <w:t>True:</w:t>
        <w:br/>
        <w:t>result.add(ra ndint(Irl</w:t>
        <w:br/>
        <w:t>0) if len(result)==20:</w:t>
        <w:br/>
        <w:t>break</w:t>
        <w:br/>
        <w:t>prin t(result)</w:t>
        <w:br/>
        <w:t>答：无法正确执行，因为该程序的功能是从[1」0]区间中选择20个不同的随机整数，而该区</w:t>
        <w:br/>
        <w:t>间并没有这么多整数，所以程序死循环。</w:t>
        <w:br/>
        <w:t>下面的代码是否能够正确运行，若不能请解释原因；若能，请分析其执行结果。</w:t>
        <w:br/>
        <w:t>&gt;&gt;&gt; x = list(range(20)</w:t>
        <w:br/>
        <w:t>&gt;&gt;&gt; for i in</w:t>
        <w:br/>
        <w:t>range(len(x): del</w:t>
        <w:br/>
        <w:t>答：无法正确执行，因为删除列表元素时会影响其他元素在列表中的索引，上面的代码会抛</w:t>
        <w:br/>
        <w:t>出下标越界的异常。</w:t>
        <w:br/>
        <w:t>19、阅读下面的代码，解释其功能。</w:t>
        <w:br/>
        <w:t>&gt;&gt;&gt; x = list(range(20)</w:t>
        <w:br/>
        <w:t>&gt;&gt;&gt; for index, value in</w:t>
        <w:br/>
        <w:t>enumerate(x): if value == 3:</w:t>
        <w:br/>
        <w:t>x[index]= 5</w:t>
        <w:br/>
        <w:t>答：将列表中值为3的元素修改为5。</w:t>
        <w:br/>
        <w:t>20、阅读下面的代码，解释其功能。</w:t>
        <w:br/>
        <w:t>&gt;&gt;&gt; x = [range(3*i, 3*i+5) for i in range(2)]</w:t>
        <w:br/>
        <w:t>&gt;&gt;&gt; x = list(map(list, x)</w:t>
        <w:br/>
        <w:t>&gt;&gt;&gt; x = list(map(list/ zip(*x))</w:t>
        <w:br/>
        <w:t>答：首先生成一个包含列表的列表，然后模拟矩阵转置。</w:t>
        <w:br/>
        <w:t>21、阅读下面的代码，解释其功能。</w:t>
        <w:br/>
        <w:t>&gt;&gt;&gt; import string</w:t>
        <w:br/>
        <w:t>&gt;&gt;&gt; x = string.asciijetters + string.digits</w:t>
        <w:br/>
        <w:t>&gt;&gt;&gt; import random</w:t>
        <w:br/>
        <w:t>&gt;&gt;&gt; printC'.join(random.sample(x, 10))</w:t>
        <w:br/>
        <w:t>答：输出由英文字母大小写或数字组成的长度为10且不重复的随机字符串。</w:t>
        <w:br/>
        <w:t>22、阅读下面的代码，分析其执行结果。</w:t>
        <w:br/>
        <w:t>def demo(*p):</w:t>
        <w:br/>
        <w:t>return sum(p)</w:t>
        <w:br/>
        <w:t>print(demo(l,2/3/4/5)</w:t>
        <w:br/>
        <w:t>print(demo(123)</w:t>
        <w:br/>
        <w:t>答：输出结果为</w:t>
        <w:br/>
        <w:t>15</w:t>
        <w:br/>
        <w:t>6</w:t>
        <w:br/>
        <w:t>23、阅读下面的代码，分析其执行结果。</w:t>
        <w:br/>
        <w:t>def demo(a b, c=3, d = 100):</w:t>
        <w:br/>
        <w:t>return sum(a/b/c,d)</w:t>
        <w:br/>
        <w:t>print(demo(l, 2, 3, 4)</w:t>
        <w:br/>
        <w:t>print(demo(l, 2, d = 3)</w:t>
        <w:br/>
        <w:t>答：输出结果为</w:t>
        <w:br/>
        <w:t>10</w:t>
        <w:br/>
        <w:t>9</w:t>
        <w:br/>
        <w:t>24、下面的代码输出结果为</w:t>
        <w:br/>
        <w:t>。(3）</w:t>
        <w:br/>
        <w:t>def demo():</w:t>
        <w:br/>
        <w:t>x=5</w:t>
        <w:br/>
        <w:t>x=3</w:t>
        <w:br/>
        <w:t>demo()</w:t>
        <w:br/>
        <w:t>prin t(x)</w:t>
        <w:br/>
        <w:t>25、下面函数的功能为</w:t>
        <w:br/>
        <w:t>(将序列循环左移k位得到新序列并返回)</w:t>
        <w:br/>
        <w:t>def demo(lst, k):</w:t>
        <w:br/>
        <w:t>if k&lt;len(lst):</w:t>
        <w:br/>
        <w:t>return lst[k:]+lst[:k]</w:t>
        <w:br/>
        <w:t>26、编写函数，求任意整数的二进制形式中最后连续0的个数。</w:t>
        <w:br/>
        <w:t>def demo(n):</w:t>
        <w:br/>
        <w:t>b_n =bin(n)</w:t>
        <w:br/>
        <w:t>in dex = b_n.rfin d(T)</w:t>
        <w:br/>
        <w:t>+ 1 return</w:t>
        <w:br/>
        <w:t>len( b_n[i ndex: ])</w:t>
        <w:br/>
        <w:t>27、有n个乒乓球运动员打淘汰赛，编写函数计算至少需要多少场比赛才能决出冠军，不允</w:t>
        <w:br/>
        <w:t>许直接使用n·</w:t>
        <w:br/>
        <w:t>def demo(n):</w:t>
        <w:br/>
        <w:t>讦n二二1：</w:t>
        <w:br/>
        <w:t>return</w:t>
        <w:br/>
        <w:t>0讦n二二2：</w:t>
        <w:br/>
        <w:t>return 1</w:t>
        <w:br/>
        <w:t>mf c = divmod(n/ 2)</w:t>
        <w:br/>
        <w:t>return m+</w:t>
        <w:br/>
        <w:t>demo(c+m)</w:t>
        <w:br/>
        <w:t>2&amp;使用循环和列表推导式两种方法求解百钱买百鸡问题。假设大鸡5元一只，中鸡3元一</w:t>
        <w:br/>
        <w:t>只，小鸡1元三只，现有100元钱想买100只鸡，有多少种买法？</w:t>
        <w:br/>
        <w:t>(1)循环</w:t>
        <w:br/>
        <w:t>&gt;&gt;&gt;for x in</w:t>
        <w:br/>
        <w:t>range(21): for y</w:t>
        <w:br/>
        <w:t>in range(34):</w:t>
        <w:br/>
        <w:t>z = 100-x-y</w:t>
        <w:br/>
        <w:t>if z%3 = =0 and 5*x + 3*y + z/3</w:t>
        <w:br/>
        <w:t>==100:print(xyz)</w:t>
        <w:br/>
        <w:t>02575</w:t>
        <w:br/>
        <w:t>4187881181</w:t>
        <w:br/>
        <w:t>12484</w:t>
        <w:br/>
        <w:t>(2)列表推导式</w:t>
        <w:br/>
        <w:t>&gt;&gt;&gt; [(x, y, 100-x-y) for x in range(21) for y in range(34) if (100-x-y)%3 ==0 and</w:t>
        <w:br/>
        <w:t>5*x+3*y+(100-x-y)/3 = = 100]</w:t>
        <w:br/>
        <w:t>[(0, 25, 75), (4, 18t 78), (8,11, 81), (12, 4, 84)]</w:t>
        <w:br/>
        <w:t>29、编写函数，给定任意字符串，找出其中只出现一次的字符，如果有多个这样的字符，就</w:t>
        <w:br/>
        <w:t>全部找出</w:t>
        <w:br/>
        <w:t>def searchOne(s):</w:t>
        <w:br/>
        <w:t>#创建空字典</w:t>
        <w:br/>
        <w:t>d = dict()</w:t>
        <w:br/>
        <w:t>#遍历字符串，并分别记录每个字符的出现次数forchins:</w:t>
        <w:br/>
        <w:t>#这里重点演示字典的get()方法</w:t>
        <w:br/>
        <w:t>#如果这个字符出现过，加1</w:t>
        <w:br/>
        <w:t>#如果这个字符第一次出现，0+1</w:t>
        <w:br/>
        <w:t>d[ch] = d.get(ch, 0) + 1</w:t>
        <w:br/>
        <w:t>#列表推导式，查找所有只出现一次的字符chs= [ch for ch2 n in d.items() if n二二1]</w:t>
        <w:br/>
        <w:t>#返回最终结果，所有只出现一次的字符returnchs</w:t>
        <w:br/>
        <w:t>prin t(searchO ne('abcddd</w:t>
        <w:br/>
        <w:t>ca')</w:t>
        <w:br/>
        <w:t>30、阅读以下冒泡法排序代码，尝试写出优化代码，提高代码运行效率。fromrandom</w:t>
        <w:br/>
        <w:t>import randint</w:t>
        <w:br/>
        <w:t>def</w:t>
        <w:br/>
        <w:t>bubbleSort(Ist</w:t>
        <w:br/>
        <w:t>):length =</w:t>
        <w:br/>
        <w:t>len(Ist)</w:t>
        <w:br/>
        <w:t>for i in range(0z length):</w:t>
        <w:br/>
        <w:t>for j in range(0# length· i· I):</w:t>
        <w:br/>
        <w:t>#比较相邻两个元素大小，并根据需要进行交换if</w:t>
        <w:br/>
        <w:t>Ist[j] &gt;Ist[j+l]:</w:t>
        <w:br/>
        <w:t>IstM Istu+l] =Istg+l]z IstQ]</w:t>
        <w:br/>
        <w:t>1st = [randint(I, 100)for i in</w:t>
        <w:br/>
        <w:t>range(20)] print('Before sort:\n:</w:t>
        <w:br/>
        <w:t>1st)bubbleSort(lst)</w:t>
        <w:br/>
        <w:t>printCAfter sortin', 1st)</w:t>
        <w:br/>
        <w:t>参考答案：</w:t>
        <w:br/>
        <w:t>from random import randint def</w:t>
        <w:br/>
        <w:t>bubbleSort(Ist</w:t>
        <w:br/>
        <w:t>):length=</w:t>
        <w:br/>
        <w:t>len(Ist)</w:t>
        <w:br/>
        <w:t>for i in range(0, length):</w:t>
        <w:br/>
        <w:t>flag = True for j in range(O2 length-i-1):</w:t>
        <w:br/>
        <w:t>#比较相邻两个元素大小，并根据需要进行交换if</w:t>
        <w:br/>
        <w:t>Ist[j] &gt;Ist[j+l]:</w:t>
        <w:br/>
        <w:t>ist (j], istg+i] = istg+i], ist[j]</w:t>
        <w:br/>
        <w:t>flag = False</w:t>
        <w:br/>
        <w:t>if flag:</w:t>
        <w:br/>
        <w:t>break</w:t>
        <w:br/>
        <w:t>1st = [randint(I 100) for i in</w:t>
        <w:br/>
        <w:t>range(20)] print^Before sort:\n:</w:t>
        <w:br/>
        <w:t>1st) bubbleSort(Ist)</w:t>
        <w:br/>
        <w:t>print(*After sort:\n: 1st)</w:t>
        <w:br/>
        <w:t>31、编写程序，用户输人带有干分位逗号的数字字符串，然后输出不带千分位逗号的数字字</w:t>
        <w:br/>
        <w:t>符串。如果输入字符串O则退出程序。</w:t>
        <w:br/>
        <w:t>参考答案：</w:t>
        <w:br/>
        <w:t>def convert(strNumber):</w:t>
        <w:br/>
        <w:t>return ".join(strNumber.split(T) while True:</w:t>
        <w:br/>
        <w:t>X=inputc输带有千分位号的数字：</w:t>
        <w:br/>
        <w:t>*)if x == O:</w:t>
        <w:br/>
        <w:t>prin tCbye')</w:t>
        <w:br/>
        <w:t>break</w:t>
        <w:br/>
        <w:t>print(c on vert(x)</w:t>
        <w:br/>
        <w:t>32、编写程序，用户输人不带干分位逗号的数字字符串，然后输出带千分位逗号的数字字符</w:t>
        <w:br/>
        <w:t>串</w:t>
        <w:br/>
        <w:t>参考答案：</w:t>
        <w:br/>
        <w:t>def convert(strNumber):</w:t>
        <w:br/>
        <w:t>#考虑小数的情况</w:t>
        <w:br/>
        <w:t>temp = strNumber.splitC.1,1)</w:t>
        <w:br/>
        <w:t>#整数部分</w:t>
        <w:br/>
        <w:t>first = temp[0]</w:t>
        <w:br/>
        <w:t>if not first.isdigit():</w:t>
        <w:br/>
        <w:t>return不是有效</w:t>
        <w:br/>
        <w:t>#小数部分</w:t>
        <w:br/>
        <w:t>try:</w:t>
        <w:br/>
        <w:t>sec ond = temp[]</w:t>
        <w:br/>
        <w:t>if not sec on d.isdigit():</w:t>
        <w:br/>
        <w:t>return'不是有效数字</w:t>
        <w:br/>
        <w:t>except:</w:t>
        <w:br/>
        <w:t>second=</w:t>
        <w:br/>
        <w:t>t"</w:t>
        <w:br/>
        <w:t>#增加干分位逗号</w:t>
        <w:br/>
        <w:t>def nested(s):</w:t>
        <w:br/>
        <w:t>result =]</w:t>
        <w:br/>
        <w:t>len gth =</w:t>
        <w:br/>
        <w:t>len(s)</w:t>
        <w:br/>
        <w:t>index = length %</w:t>
        <w:br/>
        <w:t>3 if index != 0:</w:t>
        <w:br/>
        <w:t>result.appe nd(s[:i ndex]) for i in range(index, length, 3):</w:t>
        <w:br/>
        <w:t>result.append(s[i:i +</w:t>
        <w:br/>
        <w:t>3])return 7join(result)</w:t>
        <w:br/>
        <w:t>first 二 nested(first)</w:t>
        <w:br/>
        <w:t>#小数部分和整数部分的千分位不一样</w:t>
        <w:br/>
        <w:t>if second:</w:t>
        <w:br/>
        <w:t>second=</w:t>
        <w:br/>
        <w:t>".join(reversed(second)</w:t>
        <w:br/>
        <w:t>sec ond = nested(second)</w:t>
        <w:br/>
        <w:t>sec ond = M.join(reversed(sec ond)</w:t>
        <w:br/>
        <w:t>#删除两侧可能的0和干分位逗号 return.join([first/second]).strip(/0)</w:t>
        <w:br/>
        <w:t>#删除整数左侧可能的0和逗号</w:t>
        <w:br/>
        <w:t>return first.IstripCO,')</w:t>
        <w:br/>
        <w:t>#测试</w:t>
        <w:br/>
        <w:t>while True:</w:t>
        <w:br/>
        <w:t>X = inputc输人不带干分位逗号的数字： ')讦 x == O:</w:t>
        <w:br/>
        <w:t>prin t('bye*)</w:t>
        <w:br/>
        <w:t>break</w:t>
        <w:br/>
        <w:t>print(con vert(x)</w:t>
        <w:br/>
        <w:t>二、填空题</w:t>
        <w:br/>
        <w:t>1、Python安装扩展库常用的是___工具。(pip)</w:t>
        <w:br/>
        <w:t>2、Python标准库 math中用来计算平方根的函数是</w:t>
        <w:br/>
        <w:t>。(sqrt)</w:t>
        <w:br/>
        <w:t>3、Python程序文件扩展名主要有和</w:t>
        <w:br/>
        <w:t>两种，其中后者常用于GUI程序</w:t>
        <w:br/>
        <w:t>(pypyw)</w:t>
        <w:br/>
        <w:t>4、Python 源代码程序编译后的文件扩展名为 ______ o (pyc)</w:t>
        <w:br/>
        <w:t>5、使用pip工具升级科学计算扩展库numpy的完整命令是</w:t>
        <w:br/>
        <w:t>。 ( pip install</w:t>
        <w:br/>
        <w:t>-upgrade numpy)</w:t>
        <w:br/>
        <w:t>6、使用pip工具查看当前已安装的Python扩展库的完整命令是</w:t>
        <w:br/>
        <w:t>。 ( pip list)</w:t>
        <w:br/>
        <w:t>7、在IDLE交互模式中浏览上一条语句的快捷键是</w:t>
        <w:br/>
        <w:t>。 ( Alt+P)</w:t>
        <w:br/>
        <w:t>&amp;在Python中</w:t>
        <w:br/>
        <w:t>表示空类型(None)</w:t>
        <w:br/>
        <w:t>9、列表·元组、字符串是Python的__侑序？无序)序列。（有序）</w:t>
        <w:br/>
        <w:t>10查看变量类型的 Python内置函是________</w:t>
        <w:br/>
        <w:t>(type()</w:t>
        <w:br/>
        <w:t>11、</w:t>
        <w:br/>
        <w:t>查看变量内存地址的 Python</w:t>
        <w:br/>
        <w:t>内置函数是</w:t>
        <w:br/>
        <w:t>o(id()</w:t>
        <w:br/>
        <w:t>12、以3为实部4为虚部，Python复数的表达形式为</w:t>
        <w:br/>
        <w:t>或____</w:t>
        <w:br/>
        <w:t>。（3+出、</w:t>
        <w:br/>
        <w:t>3+4J)</w:t>
        <w:br/>
        <w:t>13</w:t>
        <w:br/>
        <w:t>Python 运算符中用来计算整商的是 ______。（//)</w:t>
        <w:br/>
        <w:t>14</w:t>
        <w:br/>
        <w:t>Python运算符中用来计算集合并集的是_____。（1)____</w:t>
        <w:br/>
        <w:t>15、</w:t>
        <w:br/>
        <w:t>使用运算符测试集合包含集合A是否为集合B的真子集的表达式可以写作</w:t>
        <w:br/>
        <w:t>(A&lt;B)</w:t>
        <w:br/>
        <w:t>命令既可以删除列表中的一个元素，也可以删除整个列表。(del)</w:t>
        <w:br/>
        <w:t>表达式int(*123\16)的值为</w:t>
        <w:br/>
        <w:t>。(291)</w:t>
        <w:br/>
        <w:t>表达式 intC123\8)的值为</w:t>
        <w:br/>
        <w:t>(83)</w:t>
        <w:br/>
        <w:t>表达式int('123*)的值为</w:t>
        <w:br/>
        <w:t>。(123)</w:t>
        <w:br/>
        <w:t>表达式intC101\2)的值为</w:t>
        <w:br/>
        <w:t>。(5)</w:t>
        <w:br/>
        <w:t>表达式abs(-3)的值为</w:t>
        <w:br/>
        <w:t>。(3)</w:t>
        <w:br/>
        <w:t>Python 3.x语句 print(lz 2, 3, sep=':*)输出结果为</w:t>
        <w:br/>
        <w:t>。(1:2:3）</w:t>
        <w:br/>
        <w:t>表达式 int(4*0.5)的值为</w:t>
        <w:br/>
        <w:t>。(2)</w:t>
        <w:br/>
        <w:t>Python</w:t>
        <w:br/>
        <w:t>可以返回列表、元组丶字典、集合丶字符串以及range</w:t>
        <w:br/>
        <w:t>对象中元素个数。(len()</w:t>
        <w:br/>
        <w:t>Python</w:t>
        <w:br/>
        <w:t>用来返回序列中的最大元素。(max()</w:t>
        <w:br/>
        <w:t>Python</w:t>
        <w:br/>
        <w:t>用来返回序列中的最小元素。(min0)</w:t>
        <w:br/>
        <w:t>Python</w:t>
        <w:br/>
        <w:t>用来返回数值型序？1」中所有元素之和。(sum())</w:t>
        <w:br/>
        <w:t>为了提高Python代码运行速度和进行适当的保密，可以将Python程序文件编译</w:t>
        <w:br/>
        <w:t>为扩展名</w:t>
        <w:br/>
        <w:t>的文件。(pyc)</w:t>
        <w:br/>
        <w:t>已知=3r那么执行语句x+二6之后，的值为</w:t>
        <w:br/>
        <w:t>。(9)</w:t>
        <w:br/>
        <w:t>表达式35的值为</w:t>
        <w:br/>
        <w:t>。(7)</w:t>
        <w:br/>
        <w:t>表达式3&amp;6的值为_。(2)</w:t>
        <w:br/>
        <w:t>表达式3*2的值为</w:t>
        <w:br/>
        <w:t>。(9）</w:t>
        <w:br/>
        <w:t>表达式站2的值为</w:t>
        <w:br/>
        <w:t>。(6)</w:t>
        <w:br/>
        <w:t>表达式3&lt;&lt;2的值为</w:t>
        <w:br/>
        <w:t>。（12）</w:t>
        <w:br/>
        <w:t>表达式65&gt;&gt;1的值为</w:t>
        <w:br/>
        <w:t>。（32）</w:t>
        <w:br/>
        <w:t>模块提供的功能可以直接调试语句块、表达式、函数等多种脚本。2)在程序中嵌人断</w:t>
        <w:br/>
        <w:t>点来实现调试功能。在程序中首先导人pdb模块，然后使用pdb.set_trace()在需要的位</w:t>
        <w:br/>
        <w:t>置设置断点。如果程序中存在通过该方法调用显式插入的断点，那么在命令提示符环境</w:t>
        <w:br/>
        <w:t>下执行该程序或双击执行程序时将自动打开pdb调试环境很使该程序当前不处于调试</w:t>
        <w:br/>
        <w:t>状态。</w:t>
        <w:br/>
        <w:t>3)使用命令行调试程序。在命令行提示符下执行"python-mpdb脚本文件名"，则直</w:t>
        <w:br/>
        <w:t>接进人调试环境；当调试结束或程序正常结束以后，pdb将重启该程序。)</w:t>
        <w:br/>
        <w:t>10、阅读下面的代码，并分析假设文件D:\test.txt"不存在的情况下两段代码可能发生</w:t>
        <w:br/>
        <w:t>的问题。</w:t>
        <w:br/>
        <w:t>代码1：</w:t>
        <w:br/>
        <w:t>&gt;&gt;&gt;try:</w:t>
        <w:br/>
        <w:t>fp = ope n 『d:\tes ttxt')</w:t>
        <w:br/>
        <w:t>print('Hello world!:</w:t>
        <w:br/>
        <w:t>file=fp)</w:t>
        <w:br/>
        <w:t>finally:</w:t>
        <w:br/>
        <w:t>fp.closeO</w:t>
        <w:br/>
        <w:t>代码2：</w:t>
        <w:br/>
        <w:t>&gt;&gt;&gt; try:</w:t>
        <w:br/>
        <w:t>fp = open 『d:\test.txt:</w:t>
        <w:br/>
        <w:t>a+)printCHello</w:t>
        <w:br/>
        <w:t>world!: file=fp)</w:t>
        <w:br/>
        <w:t>finally:</w:t>
        <w:br/>
        <w:t>fp.closeO</w:t>
        <w:br/>
        <w:t>答：</w:t>
        <w:br/>
        <w:t>假设文件〃D:\test.txt〃不存在，那么第一段代码会抛出异常，提示fp没有定义；第二段代</w:t>
        <w:br/>
        <w:t>码执行正常。原因是第二段代码使用内置函数open()打开指定文件时如果不存在则会创建</w:t>
        <w:br/>
        <w:t>该文件，从而不会抛出异常。</w:t>
        <w:br/>
        <w:t>11.下面的代码本意是把当前文件夹中所有html文件都改为htm文件，仔细阅读代码，</w:t>
        <w:br/>
        <w:t>36</w:t>
        <w:br/>
        <w:t>表达式 chr(ordCa*)32)的值为</w:t>
        <w:br/>
        <w:t>。(A)</w:t>
        <w:br/>
        <w:t>37、</w:t>
        <w:br/>
        <w:t>表达式 chr(ordCa*)-32)的值为</w:t>
        <w:br/>
        <w:t>(A)</w:t>
        <w:br/>
        <w:t>38.</w:t>
        <w:br/>
        <w:t>表达式abs(3+4j)的值为</w:t>
        <w:br/>
        <w:t>。(5.0)</w:t>
        <w:br/>
        <w:t>39、</w:t>
        <w:br/>
        <w:t>表达式 callable(int)的值为</w:t>
        <w:br/>
        <w:t>。 (True )</w:t>
        <w:br/>
        <w:t>40、</w:t>
        <w:br/>
        <w:t>假设有Python程序文件 abc.py,其中只有一条语句print(name),那么直</w:t>
        <w:br/>
        <w:t>接运行该程序时得到的结果为</w:t>
        <w:br/>
        <w:t>°(main)</w:t>
        <w:br/>
        <w:t>41、表达式16好0.5的值为</w:t>
        <w:br/>
        <w:t>。(4.0)</w:t>
        <w:br/>
        <w:t>42、</w:t>
        <w:br/>
        <w:t>表达式type(3)的值为</w:t>
        <w:br/>
        <w:t>。(set)</w:t>
        <w:br/>
        <w:t>43、</w:t>
        <w:br/>
        <w:t>表达式 isinstance('Hello world*, str)的值为</w:t>
        <w:br/>
        <w:t>。 (True)</w:t>
        <w:br/>
        <w:t>44、</w:t>
        <w:br/>
        <w:t>表达式[1，乙3]*3的执行结果为</w:t>
        <w:br/>
        <w:t>° ([1， 2. 3. 1， 2， 3. 1， 2， 3])</w:t>
        <w:br/>
        <w:t>45</w:t>
        <w:br/>
        <w:t>list(map(str,[1,2,3])的执行结果为</w:t>
        <w:br/>
        <w:t>o(T,2,</w:t>
        <w:br/>
        <w:t>于D</w:t>
        <w:br/>
        <w:t>语句x=3==3,5执行结束后，变</w:t>
        <w:br/>
        <w:t>的值为</w:t>
        <w:br/>
        <w:t>46一v</w:t>
        <w:br/>
        <w:t>(仃rue, 5 )</w:t>
        <w:br/>
        <w:t>47、已知x二3，并且id(x)的返回值为496103280，那么执行语句x+=6之后，表</w:t>
        <w:br/>
        <w:t>达式 id(x) == 496103280的值为_____。 ( False )</w:t>
        <w:br/>
        <w:t>48、</w:t>
        <w:br/>
        <w:t>已知×二3，那么执行语句×-6之后，的值为</w:t>
        <w:br/>
        <w:t>。(18)</w:t>
        <w:br/>
        <w:t>49</w:t>
        <w:br/>
        <w:t>表达式(3)in[1.2,3.4]的值为</w:t>
        <w:br/>
        <w:t>。 ( False )</w:t>
        <w:br/>
        <w:t>50</w:t>
        <w:br/>
        <w:t>列表对象的sort()方法用来对列表元素进行原地排序，该函数返回值为__</w:t>
        <w:br/>
        <w:t>(None)</w:t>
        <w:br/>
        <w:t>51</w:t>
        <w:br/>
        <w:t>假设列表对象aList的值为[3,4,5,6,7,9,11,13,15,17]，那么切片aList[3:7]得到的</w:t>
        <w:br/>
        <w:t>值是</w:t>
        <w:br/>
        <w:t>o ([6,7,9,11])</w:t>
        <w:br/>
        <w:t>52</w:t>
        <w:br/>
        <w:t>使用列表推导式生成包含10个数字5的列表，语句可以写为</w:t>
        <w:br/>
        <w:t>([5 for iin range(lO)])</w:t>
        <w:br/>
        <w:t>53</w:t>
        <w:br/>
        <w:t>假设有列表 a = fname; 'age: 'sex']和 b = ['Dong;达'Male*],请使用一个语句</w:t>
        <w:br/>
        <w:t>将这两个列表的内容转换为字典，并且以列表a中的元素为'键"，以列表b中的元素为</w:t>
        <w:br/>
        <w:t>"值"，</w:t>
        <w:br/>
        <w:t>这个语句可以写为</w:t>
        <w:br/>
        <w:t>o ( C = dict(zip(a, b)</w:t>
        <w:br/>
        <w:t>54</w:t>
        <w:br/>
        <w:t>任意长度的Python列表、元组和字符串中最后一个元素的下标为___。(-1)</w:t>
        <w:br/>
        <w:t>55</w:t>
        <w:br/>
        <w:t>Python  list(range(l,103)</w:t>
        <w:br/>
        <w:t>。([1.4,刀)</w:t>
        <w:br/>
        <w:t>56</w:t>
        <w:br/>
        <w:t>表达式 list(range(5)的值为</w:t>
        <w:br/>
        <w:t>。 ( [0, 1,2, 3,4])</w:t>
        <w:br/>
        <w:t>57、已知a=[1,2,3]和 b=[1,2,4],那么 id(8)1])二二id(b[l])的执行结果为</w:t>
        <w:br/>
        <w:t>(True)</w:t>
        <w:br/>
        <w:t>58</w:t>
        <w:br/>
        <w:t>切片操作list(range(6)[:2]执行结果为</w:t>
        <w:br/>
        <w:t>。 （ [0, 2, 4])</w:t>
        <w:br/>
        <w:t>59</w:t>
        <w:br/>
        <w:t>使用切片操作在列表对象x的开始处增加一个元素3的代码为。(x[0:0]</w:t>
        <w:br/>
        <w:t>=[3])</w:t>
        <w:br/>
        <w:t>60、</w:t>
        <w:br/>
        <w:t xml:space="preserve">语句 sorted([l, 2, 3], reverse=True) == reversed([l, 2, 3])执行结果为_ </w:t>
        <w:br/>
        <w:t>(False)</w:t>
        <w:br/>
        <w:t>61</w:t>
        <w:br/>
        <w:t>表达式 sortedCtlll, 2, 33], key=lambda x: len(str(x)的值为</w:t>
        <w:br/>
        <w:t>[2</w:t>
        <w:br/>
        <w:t>33z111])</w:t>
        <w:br/>
        <w:t>62</w:t>
        <w:br/>
        <w:t>表达式 sorted([Ill, 2, 33], key=lambda x: -len(str(x)的值为</w:t>
        <w:br/>
        <w:t>([111, 33, 2])</w:t>
        <w:br/>
        <w:t>63</w:t>
        <w:br/>
        <w:t>语句×=(3J执行后的值为</w:t>
        <w:br/>
        <w:t>e((3J)</w:t>
        <w:br/>
        <w:t>64</w:t>
        <w:br/>
        <w:t>语句=(3)执行后的值为</w:t>
        <w:br/>
        <w:t>。(3)</w:t>
        <w:br/>
        <w:t>65</w:t>
        <w:br/>
        <w:t>已知x=3和y二5，执行语句x,y二y,x后x的值是_。(5)</w:t>
        <w:br/>
        <w:t>66</w:t>
        <w:br/>
        <w:t>可以使用内置函数</w:t>
        <w:br/>
        <w:t>查看包含当前作用域内所有全局变量和值的</w:t>
        <w:br/>
        <w:t>字典。(globals()</w:t>
        <w:br/>
        <w:t>67、</w:t>
        <w:br/>
        <w:t>可以使用内置函数</w:t>
        <w:br/>
        <w:t>查看包含当前作用域内所有局部变量和</w:t>
        <w:br/>
        <w:t>值的字典。(locals())</w:t>
        <w:br/>
        <w:t>68</w:t>
        <w:br/>
        <w:t>字典中多个元素之间使用</w:t>
        <w:br/>
        <w:t>分隔开，每个元素的〃键〃与〃值"之间</w:t>
        <w:br/>
        <w:t>使用</w:t>
        <w:br/>
        <w:t>分隔开。（逗号、冒号）</w:t>
        <w:br/>
        <w:t>69</w:t>
        <w:br/>
        <w:t>字典对象的</w:t>
        <w:br/>
        <w:t>方法可以获取指定〃键"对应的"值"，并且可以在指定</w:t>
        <w:br/>
        <w:t>"键"不存在的时候返回指定值，如果不指定则返回None.(get()</w:t>
        <w:br/>
        <w:t>70</w:t>
        <w:br/>
        <w:t>字典对象的</w:t>
        <w:br/>
        <w:t>方法返回字典中的"键值对"列表。(items()</w:t>
        <w:br/>
        <w:t>71</w:t>
        <w:br/>
        <w:t>字典对象的</w:t>
        <w:br/>
        <w:t>方法返回字典的〃键〃列表。(keys()</w:t>
        <w:br/>
        <w:t>72</w:t>
        <w:br/>
        <w:t>字典对象的</w:t>
        <w:br/>
        <w:t>方法返回字典的“值"列表。(values。)</w:t>
        <w:br/>
        <w:t>73、</w:t>
        <w:br/>
        <w:t>已知×={1：2}那么执行语句刈2]二3之后，×的值为</w:t>
        <w:br/>
        <w:t>。(1:2,</w:t>
        <w:br/>
        <w:t>2:3})</w:t>
        <w:br/>
        <w:t>74</w:t>
        <w:br/>
        <w:t>表达式{1,2,3,4}-{3,4,5,6)的值为</w:t>
        <w:br/>
        <w:t>。 ({lz 2})</w:t>
        <w:br/>
        <w:t>75</w:t>
        <w:br/>
        <w:t>表达式set([l,1,2,3])的值为</w:t>
        <w:br/>
        <w:t>。(1,2,3})</w:t>
        <w:br/>
        <w:t>76、</w:t>
        <w:br/>
        <w:t>使用列表推导式得到100以内所有能被13整除的数的代码可以写作</w:t>
        <w:br/>
        <w:t>。 ( [i for i"ran ge(100) if i%13 = =0])</w:t>
        <w:br/>
        <w:t>77、</w:t>
        <w:br/>
        <w:t>已知×=[3,5，刀，那么表达式x[10:啲值为</w:t>
        <w:br/>
        <w:t>([])</w:t>
        <w:br/>
        <w:t>78</w:t>
        <w:br/>
        <w:t>已知×=[3,5,7]，那么执行语句x[len(x):]=[1,2]之后，x的值为</w:t>
        <w:br/>
        <w:t>([3,5,7,1,2])</w:t>
        <w:br/>
        <w:t>79、</w:t>
        <w:br/>
        <w:t>已知x=[3,7,5],那么执行语句x.sort(reverse=True)之后，x的值为</w:t>
        <w:br/>
        <w:t>o([7,5,3])</w:t>
        <w:br/>
        <w:t>80</w:t>
        <w:br/>
        <w:t>已知x=[3,7,5],那么执行语句x = x.sort(reverse 二 True)之后，x的值为 ___</w:t>
        <w:br/>
        <w:t>(None)</w:t>
        <w:br/>
        <w:t>81、已知 x = [1,11,111],那么行语句 x.sort(key=lambda x: len(str(x), reverse=True)</w:t>
        <w:br/>
        <w:t>之后，的值为</w:t>
        <w:br/>
        <w:t>([111, 11,1])</w:t>
        <w:br/>
        <w:t>82、</w:t>
        <w:br/>
        <w:t>表达</w:t>
        <w:br/>
        <w:t>式list(zip([l/2]f[3,4])的值为</w:t>
        <w:br/>
        <w:t>。([(1,3),(2,4)])</w:t>
        <w:br/>
        <w:t>83、已知x=[1,2,3,2,3],执行语句x.pop()之后，x的值为</w:t>
        <w:br/>
        <w:t>。([1,2,3,</w:t>
        <w:br/>
        <w:t>2])</w:t>
        <w:br/>
        <w:t>84、</w:t>
        <w:br/>
        <w:t>表达式 list(map(list/zip(*[l/2,3],[4,5,6])的值为</w:t>
        <w:br/>
        <w:t>([z 4]z[2,</w:t>
        <w:br/>
        <w:t>5],[3,6])</w:t>
        <w:br/>
        <w:t>85</w:t>
        <w:br/>
        <w:t>表达式[x for x in [1,2,3,4,5] ifx&lt;3]的值为</w:t>
        <w:br/>
        <w:t>。([lz 2])</w:t>
        <w:br/>
        <w:t>86</w:t>
        <w:br/>
        <w:t>表达式[index for index, value in enumerate([3,5,7,37]) if value = =</w:t>
        <w:br/>
        <w:t>max([3,5,7,37])]</w:t>
        <w:br/>
        <w:t>的值为</w:t>
        <w:br/>
        <w:t>o([2,4])</w:t>
        <w:br/>
        <w:t>87</w:t>
        <w:br/>
        <w:t>已知×=[3,5,37]，那么表达式</w:t>
        <w:br/>
        <w:t>[x.index(i)foriinxi==3]的值</w:t>
        <w:br/>
        <w:t>为</w:t>
        <w:br/>
        <w:t>o([0,0])</w:t>
        <w:br/>
        <w:t>88</w:t>
        <w:br/>
        <w:t>已知列表x=[1,2],那么表达式list(enumerate(x)的值为</w:t>
        <w:br/>
        <w:t>[</w:t>
        <w:br/>
        <w:t>1),(7)2)])</w:t>
        <w:br/>
        <w:t>89、</w:t>
        <w:br/>
        <w:t>已知 vec = [1,2], [3,4],则表达式[col for row in vec for col in row]的值为</w:t>
        <w:br/>
        <w:t>o([1, 2z 3, 4])</w:t>
        <w:br/>
        <w:t>90</w:t>
        <w:br/>
        <w:t>已知 vec = [1,2], [3,4],则表达式[row[i] for row in vec] for i in</w:t>
        <w:br/>
        <w:t>range(len(vec[0])]</w:t>
        <w:br/>
        <w:t>的值为</w:t>
        <w:br/>
        <w:t>o([1,3],[2,4])</w:t>
        <w:br/>
        <w:t>91</w:t>
        <w:br/>
        <w:t>已知x=list(range(10),则表达式x[-4:]的值为</w:t>
        <w:br/>
        <w:t>([6z 7,8,9])</w:t>
        <w:br/>
        <w:t>92</w:t>
        <w:br/>
        <w:t>已知x=(3)5,刀，那么执行语句x[l:]=[2]之后，x的值为</w:t>
        <w:br/>
        <w:t>。([3,</w:t>
        <w:br/>
        <w:t>2])</w:t>
        <w:br/>
        <w:t>93、已知x=[3,5,刀那么执行语句x[:3]=[2]之后/的值为</w:t>
        <w:br/>
        <w:t>([2])</w:t>
        <w:br/>
        <w:t>94、已知x为非空列表，那么执行语句y=x:]之后，id(x[OJ)==id(y[0])的值为</w:t>
        <w:br/>
        <w:t>o(True)</w:t>
        <w:br/>
        <w:t>95、已知x=[1,2,3,2,3]执行语句x.remove(2)之后，x的值为</w:t>
        <w:br/>
        <w:t>°（山</w:t>
        <w:br/>
        <w:t>3,2,3])</w:t>
        <w:br/>
        <w:t>96</w:t>
        <w:br/>
        <w:t>表达式 len([i for i in range(IO)])的值为</w:t>
        <w:br/>
        <w:t>(10)</w:t>
        <w:br/>
        <w:t>97</w:t>
        <w:br/>
        <w:t>表达式lenCrangedJO)的值为</w:t>
        <w:br/>
        <w:t>。(9)</w:t>
        <w:br/>
        <w:t>98</w:t>
        <w:br/>
        <w:t>表达式range(10)[-l]的值为</w:t>
        <w:br/>
        <w:t>。(9)</w:t>
        <w:br/>
        <w:t>99、</w:t>
        <w:br/>
        <w:t>表达式 range(10,20)[4]的值为</w:t>
        <w:br/>
        <w:t>。(:L4)</w:t>
        <w:br/>
        <w:t>表达式round(3.4)的值为</w:t>
        <w:br/>
        <w:t>100</w:t>
        <w:br/>
        <w:t>。(3)</w:t>
        <w:br/>
        <w:t>101.</w:t>
        <w:br/>
        <w:t>表达式round(3.7)的值为</w:t>
        <w:br/>
        <w:t>。(4)</w:t>
        <w:br/>
        <w:t>102</w:t>
        <w:br/>
        <w:t>已知=(3)f那么表达式x*3的值为</w:t>
        <w:br/>
        <w:t>。(9)</w:t>
        <w:br/>
        <w:t>103、已知×=(3，)那么表达式×*3的值为</w:t>
        <w:br/>
        <w:t>。(03,3)</w:t>
        <w:br/>
        <w:t>104、假设列表对象×=[1,1,1]，那么表达式id(x[0])==</w:t>
        <w:br/>
        <w:t>id(刈2])的值为</w:t>
        <w:br/>
        <w:t>(True)</w:t>
        <w:br/>
        <w:t>105、已知列表x= list(range(10),那么执行语句del:2]之后，x的值为</w:t>
        <w:br/>
        <w:t>([1,3,5,7,9])</w:t>
        <w:br/>
        <w:t>106、已知列表×=[z2,3z4],那么执行语句del刈1]之后×的值为__</w:t>
        <w:br/>
        <w:t>。（[1,</w:t>
        <w:br/>
        <w:t>3,4])</w:t>
        <w:br/>
        <w:t>107、表达式[1]*2的值为</w:t>
        <w:br/>
        <w:t>。([1,1])</w:t>
        <w:br/>
        <w:t>10&amp;表达式[1,2]*2的值为</w:t>
        <w:br/>
        <w:t>。([1,2,1.2])</w:t>
        <w:br/>
        <w:t>109.</w:t>
        <w:br/>
        <w:t>已知列表×=[1,2,3]那么执行语句xJnsertd,4)只有，x的值为</w:t>
        <w:br/>
        <w:t>([1,4,2,3])</w:t>
        <w:br/>
        <w:t>110.</w:t>
        <w:br/>
        <w:t>已知列表×=[1,2,3]那么执行语句xJnserKO,4)只有，x的值为</w:t>
        <w:br/>
        <w:t>([4,1,2,3])</w:t>
        <w:br/>
        <w:t>111.</w:t>
        <w:br/>
        <w:t>已知列表×=[1,2,3]，那么执行语句x.pop(O)之后，x的值为___。([2,3])</w:t>
        <w:br/>
        <w:t>112.</w:t>
        <w:br/>
        <w:t>已知×=[1]*3，那么执行语句x[0][0]=5之后，变量×的值为</w:t>
        <w:br/>
        <w:t>。([5],[5],[5])</w:t>
        <w:br/>
        <w:t>113x表达式 list(map(lambda x: x+5, [1,2,3,4,5])的值为</w:t>
        <w:br/>
        <w:t>([6,7,&amp; 9,10])</w:t>
        <w:br/>
        <w:t>114.</w:t>
        <w:br/>
        <w:t>表达式{1,2,3z4,5}{4,5,6,7}的值为</w:t>
        <w:br/>
        <w:t>。(1,2,3z</w:t>
        <w:br/>
        <w:t>6,7})</w:t>
        <w:br/>
        <w:t>115.</w:t>
        <w:br/>
        <w:t>已知×=[1,2,3]那么执行语句x[len(x)-l:]=[4,5,6]之后，变量x的值为</w:t>
        <w:br/>
        <w:t>o([1,2,4,5,6])</w:t>
        <w:br/>
        <w:t>116.</w:t>
        <w:br/>
        <w:t>表达式 len(range(lz10)的值为</w:t>
        <w:br/>
        <w:t>。(9)</w:t>
        <w:br/>
        <w:t>117.</w:t>
        <w:br/>
        <w:t>已知x是一个列表对象，那么执行语句y=x[]之后表达式id(x)==id(y)的值为</w:t>
        <w:br/>
        <w:t>(False )</w:t>
        <w:br/>
        <w:t>表达式 sorted([13, 1, 237,的值为 89， 100]， key=lambda x: len(str(x))</w:t>
        <w:br/>
        <w:t>O([1,13,89,237,100])</w:t>
        <w:br/>
        <w:t>119.</w:t>
        <w:br/>
        <w:t>已知X=(122:3}那么表达式x.geto,4)的值为。(4)</w:t>
        <w:br/>
        <w:t>120</w:t>
        <w:br/>
        <w:t>已知×=(1：2,2：3}，那么表达式x.get(2/4)的值为</w:t>
        <w:br/>
        <w:t>。(3)</w:t>
        <w:br/>
        <w:t>121.</w:t>
        <w:br/>
        <w:t>表达式{1,2,3}(3)4,5)的值为</w:t>
        <w:br/>
        <w:t>。(1,2,3,4, 5})</w:t>
        <w:br/>
        <w:t>122</w:t>
        <w:br/>
        <w:t>表达式{1,2,3}(23,4}的值为</w:t>
        <w:br/>
        <w:t>o (1,2,3,4})</w:t>
        <w:br/>
        <w:t>123、表达式{1,2,3}&amp;{3,4,5}的值为</w:t>
        <w:br/>
        <w:t>。(3})</w:t>
        <w:br/>
        <w:t>124、表达式{1,2,3}&amp;{2,3,4}的值为</w:t>
        <w:br/>
        <w:t>。({2,3})</w:t>
        <w:br/>
        <w:t>125</w:t>
        <w:br/>
        <w:t>表达式{1,2,3}·{3z4,5}的值为</w:t>
        <w:br/>
        <w:t>。({")</w:t>
        <w:br/>
        <w:t>126表达式{1,2,3}&lt;{3,4,5}的值为</w:t>
        <w:br/>
        <w:t>(False)</w:t>
        <w:br/>
        <w:t>127、</w:t>
        <w:br/>
        <w:t>表达式{1,2,3}&lt;{1,2,4}的值为</w:t>
        <w:br/>
        <w:t>。(False)</w:t>
        <w:br/>
        <w:t>12&amp;</w:t>
        <w:br/>
        <w:t>表达式[lz2z3].count(4)的值为</w:t>
        <w:br/>
        <w:t>。(0)</w:t>
        <w:br/>
        <w:t>129Python标准 random</w:t>
        <w:br/>
        <w:t>方法作用是从序列中随机选择1个元素。</w:t>
        <w:br/>
        <w:t>(choiceQ)</w:t>
        <w:br/>
        <w:t>130、Python标准库 random中的 sample(seq, k)方法作用是从序列中选择</w:t>
        <w:br/>
        <w:t>(重复？不重复？)的k个元素。（不重复）</w:t>
        <w:br/>
        <w:t>131.</w:t>
        <w:br/>
        <w:t>random模块</w:t>
        <w:br/>
        <w:t>方法的作用是将列表中的元素随机乱序。(shuffle()</w:t>
        <w:br/>
        <w:t>132.</w:t>
        <w:br/>
        <w:t>执行代码x,y, z二 sorted(山3,2])之后，变量y的值为_。(2)</w:t>
        <w:br/>
        <w:t>133.</w:t>
        <w:br/>
        <w:t>表达式(1,2,3)+(4,5)的值为</w:t>
        <w:br/>
        <w:t>。(1,2,</w:t>
        <w:br/>
        <w:t>4,5)</w:t>
        <w:br/>
        <w:t>134.</w:t>
        <w:br/>
        <w:t>表达式dict(zip([lz2],[3,4])的值为</w:t>
        <w:br/>
        <w:t>。(1:</w:t>
        <w:br/>
        <w:t>3,2:4})</w:t>
        <w:br/>
        <w:t>135.</w:t>
        <w:br/>
        <w:t>语句x,y,z二[1,2,3]执行后，变量y的值为</w:t>
        <w:br/>
        <w:t>(2)</w:t>
        <w:br/>
        <w:t>136、已知 x = [1,3,3],[23/1]/那么表达式 sorted(x, key=lambda</w:t>
        <w:br/>
        <w:t>item:item[0] + item[2])</w:t>
        <w:br/>
        <w:t>的值为</w:t>
        <w:br/>
        <w:t>o ( [2, 3, 1], [1, 3z 3])</w:t>
        <w:br/>
        <w:t>137、已知 x = [1,33], [23,1],那么表达式 sorted(x, key=lambda item:(item[l],item[2])</w:t>
        <w:br/>
        <w:t>的值为</w:t>
        <w:br/>
        <w:t>o ( [2, 3,1], [1, 3,3])</w:t>
        <w:br/>
        <w:t>138、已知 x = [13,3], [2,3,1]/那么表达式 sorted(x2 key=lambda item:(item[l], -</w:t>
        <w:br/>
        <w:t>item[2])</w:t>
        <w:br/>
        <w:t>的值为</w:t>
        <w:br/>
        <w:t>o ( [1, 3f 3], [2, 3z1])</w:t>
        <w:br/>
        <w:t>139.</w:t>
        <w:br/>
        <w:t>已知x={2t3},那么执行语句x.add(3)之后，x的值为</w:t>
        <w:br/>
        <w:t>。(1,2,3})</w:t>
        <w:br/>
        <w:t>140、</w:t>
        <w:br/>
        <w:t>已知×={1：1}，那么执行语句刈2]二2之后：len(x)的值为</w:t>
        <w:br/>
        <w:t>。(2)</w:t>
        <w:br/>
        <w:t>141.</w:t>
        <w:br/>
        <w:t>已知×={1：1,2：2}，那么执行语句刈2]二4之后，len(x)的值为</w:t>
        <w:br/>
        <w:t>。(2)</w:t>
        <w:br/>
        <w:t>142、假设已从标准库 functools导人 reduce。函数那么表达式 reduce(lambdax,y:</w:t>
        <w:br/>
        <w:t>x-y,[1,2,3])的值为_。(-4)</w:t>
        <w:br/>
        <w:t>143、假设已从标准库 functools导人 reduce。函数那么表达式 reduce(lambda x,y:</w:t>
        <w:br/>
        <w:t>x+y,[1,2,3])的值为_。(6)</w:t>
        <w:br/>
        <w:t>144、假设已从标准库 functools导人 reduce()函数那么表达式 reduce(lambda</w:t>
        <w:br/>
        <w:t>x,y:max(x,y),</w:t>
        <w:br/>
        <w:t>[1,23445])的值为</w:t>
        <w:br/>
        <w:t>o(5)</w:t>
        <w:br/>
        <w:t>145、已知有函数定义 def demo(*p):return sum(p)f那么表达式 demo(l,2,3)的值为</w:t>
        <w:br/>
        <w:t>、表达式demo(l,2,3z4)的值为__。(6、10)</w:t>
        <w:br/>
        <w:t>146、已知列表×=[1,2]，那么连续执行命令y二x和y.append(3)之后，x的值为</w:t>
        <w:br/>
        <w:t>。(12,3])</w:t>
        <w:br/>
        <w:t>147、已知列表×=[1,2]那么连续执行命令y=x[]和y.append(3)之后，x的值</w:t>
        <w:br/>
        <w:t>为</w:t>
        <w:br/>
        <w:t>。(也2])</w:t>
        <w:br/>
        <w:t>14&amp;</w:t>
        <w:br/>
        <w:t>已知列表x=[1,2],执行语句y=x[:]后，表达式id(x)==id(y)的值为___</w:t>
        <w:br/>
        <w:t>(False)</w:t>
        <w:br/>
        <w:t>149、已知列表x=[1,2],执行语句y二×后，表达式id(x)== id(y)的值为________</w:t>
        <w:br/>
        <w:t>(True)</w:t>
        <w:br/>
        <w:t>150、已知列表×=[1,2]执行语句y二x后，表达式xisy的值为</w:t>
        <w:br/>
        <w:t>。(True)</w:t>
        <w:br/>
        <w:t>151、已知列表x=[1,2],执行语句y二x[:]后，表达式xisnoty的值为</w:t>
        <w:br/>
        <w:t>(True)</w:t>
        <w:br/>
        <w:t>152、表达式 sorted(random.sample(range(5),5)的值为</w:t>
        <w:br/>
        <w:t>([0,1,2,3,4])</w:t>
        <w:br/>
        <w:t>153、表达式[i for i in range(10) if i&gt;8]的值为</w:t>
        <w:br/>
        <w:t>。(9)</w:t>
        <w:br/>
        <w:t>154、已知有列表 x = [1, 2, 3], [4,5,6],那么表达式[row[i] for row in x] for i in</w:t>
        <w:br/>
        <w:t>range(len(x[0])]的值为</w:t>
        <w:br/>
        <w:t xml:space="preserve"> ( [1, 4], [2, 5], [3z 6])</w:t>
        <w:br/>
        <w:t>155、执行语句x,y,z= map(str# range(3)之后：变量y的值为</w:t>
        <w:br/>
        <w:t>。(T)</w:t>
        <w:br/>
        <w:t>156、已知列表x=[1,2],那么执行语句x.extend([3])之后，x的值为</w:t>
        <w:br/>
        <w:t>157、已知列表x=[1,2],那么执行语句x.append([3])之后，x的值为</w:t>
        <w:br/>
        <w:t>([1,2,[3])</w:t>
        <w:br/>
        <w:t>15&amp;</w:t>
        <w:br/>
        <w:t>表达式 print(OblOlOl)的值为</w:t>
        <w:br/>
        <w:t>o(21)</w:t>
        <w:br/>
        <w:t>159、已知x=[1,2,3,4,5],那么执行语句delx[:3]之后，x的值为</w:t>
        <w:br/>
        <w:t>。([4,5])</w:t>
        <w:br/>
        <w:t>160 、已知 x = range(l,4)和 y二 range(4,7),那么表达式 sum([i*jfori,jin zip(x,y)])</w:t>
        <w:br/>
        <w:t>的值为</w:t>
        <w:br/>
        <w:t>o(32)</w:t>
        <w:br/>
        <w:t>161.</w:t>
        <w:br/>
        <w:t>表达式[5 for i in range(3)]的值为</w:t>
        <w:br/>
        <w:t>o([5,5,5])</w:t>
        <w:br/>
        <w:t>162</w:t>
        <w:br/>
        <w:t>表达式(1,2,3}=={3,2}的值为</w:t>
        <w:br/>
        <w:t>o(True)</w:t>
        <w:br/>
        <w:t>163.</w:t>
        <w:br/>
        <w:t>表达式[1,2,3]==[1,3,2]的值为</w:t>
        <w:br/>
        <w:t>o(False)</w:t>
        <w:br/>
        <w:t>164、已知×=[1,2,1]，那么表达式id(x[0])==id(x[2])的值为</w:t>
        <w:br/>
        <w:t>(True)</w:t>
        <w:br/>
        <w:t>165、表达式3 not in[1,2,的值为</w:t>
        <w:br/>
        <w:t>o ( False )</w:t>
        <w:br/>
        <w:t>166、已知=[1,2那么执行语句0：0]=</w:t>
        <w:br/>
        <w:t>[3z3]之后，x的值为</w:t>
        <w:br/>
        <w:t>。([3,3,</w:t>
        <w:br/>
        <w:t>1,2])</w:t>
        <w:br/>
        <w:t>167、已知×=[1,2]那么执行语句刈0：1]=[3,3]之后，的值为</w:t>
        <w:br/>
        <w:t>。([3,3,</w:t>
        <w:br/>
        <w:t>2])</w:t>
        <w:br/>
        <w:t>168、已知x=[1,2,3,4,5],那么执行语句delx[l:3]之后，x的值为</w:t>
        <w:br/>
        <w:t>。([1,</w:t>
        <w:br/>
        <w:t>4,5])</w:t>
        <w:br/>
        <w:t>169、已知 x = [1, 2, 3.], [4, 5,6]那么表达式 sum([i*j for ij in zip(*x)])的值为_ 。</w:t>
        <w:br/>
        <w:t>(32)</w:t>
        <w:br/>
        <w:t>170、已知列表 x = [1, 2, 3]和 y 二[4， 5， 6]，那么表达式[(ij) for ij in zip(x,y) if</w:t>
        <w:br/>
        <w:t>i==3]</w:t>
        <w:br/>
        <w:t>的值为</w:t>
        <w:br/>
        <w:t>o([(36)])</w:t>
        <w:br/>
        <w:t>171、已知列表x=[1.0,2.0,3.0],那么表达式sum(x)/len(x)的值为</w:t>
        <w:br/>
        <w:t>。(2.0)</w:t>
        <w:br/>
        <w:t>172、已知x={12233:4},那么表达式sum(x)的值为</w:t>
        <w:br/>
        <w:t>。(6)</w:t>
        <w:br/>
        <w:t>简要说明可能存在的问题。</w:t>
        <w:br/>
        <w:t>import os</w:t>
        <w:br/>
        <w:t>file  ist 二 os.listdir(T)</w:t>
        <w:br/>
        <w:t>for file name in filejist:</w:t>
        <w:br/>
        <w:t>pos = file name · rindex(T)</w:t>
        <w:br/>
        <w:t>if filename[pos+l:] == "html":</w:t>
        <w:br/>
        <w:t>newname=</w:t>
        <w:br/>
        <w:t>file name[:pos+l] + "htm"</w:t>
        <w:br/>
        <w:t>os.re name(file nam  new name)</w:t>
        <w:br/>
        <w:t>print(filename+"更名为："+ newname)</w:t>
        <w:br/>
        <w:t>·</w:t>
        <w:br/>
        <w:t>对于字符串对象，如果要查找的子字符串不存在，则rindex()方法会抛出异常。所以，如果</w:t>
        <w:br/>
        <w:t>173、已知x=(1:2,233:4},那么表达式 sum(x.valuesO)的值为____</w:t>
        <w:br/>
        <w:t>。(9)</w:t>
        <w:br/>
        <w:t>174 、已知 x = [3, 2, 3, 3, 4],那么表达式 [index for index, value in enumerate(x) if</w:t>
        <w:br/>
        <w:t>value二二3]的值为</w:t>
        <w:br/>
        <w:t>。([0,2,3])</w:t>
        <w:br/>
        <w:t>175、表达式1234%1000/100的值为_____。(2)</w:t>
        <w:br/>
        <w:t>176、表达式3/5的值为</w:t>
        <w:br/>
        <w:t>。(0)</w:t>
        <w:br/>
        <w:t>177、表达式[1,2]+[3]的值为</w:t>
        <w:br/>
        <w:t>。([1,2,3])</w:t>
        <w:br/>
        <w:t>17&amp;表达式(1，)+(2，)的值为</w:t>
        <w:br/>
        <w:t>。((1#2)</w:t>
        <w:br/>
        <w:t>179、表达式(1)+(2)的值为</w:t>
        <w:br/>
        <w:t>。(3)</w:t>
        <w:br/>
        <w:t>180、已知x,y = map(int, [T, 2]),那么表达式 x+y的值为_。(3)</w:t>
        <w:br/>
        <w:t>181、已知列表x = list(range(5),那么执行语句x.remove(3)之后，表达式 x.index(4)</w:t>
        <w:br/>
        <w:t>的值为</w:t>
        <w:br/>
        <w:t>。(3)</w:t>
        <w:br/>
        <w:t>182、已知列表×=[1,3,2]，那么执行语句x.reverseO之后，x的值为</w:t>
        <w:br/>
        <w:t>(23,1])</w:t>
        <w:br/>
        <w:t>183、已知列表×=[1,3,2那么执行语句x=x.reverseO之后，x的值为</w:t>
        <w:br/>
        <w:t>(None)</w:t>
        <w:br/>
        <w:t>184、已知×为非空列表，那么表达式x.reverseO二二 list(reversed(x)的值为 _____</w:t>
        <w:br/>
        <w:t>(False)</w:t>
        <w:br/>
        <w:t>185、已知x为非空列表，那么表达式x.sort()二二sorted(x)的值为_____</w:t>
        <w:br/>
        <w:t>。 ( False ）</w:t>
        <w:br/>
        <w:t>186、已知列表x=[1.3,2]那么执行语句y=list(reversed(x)之后，x的值为</w:t>
        <w:br/>
        <w:t>。（ [1,3z 2]）</w:t>
        <w:br/>
        <w:t>187、已知列表x = [1,3,2],那么执行语句y = list(reversed(x)之后，y的值为</w:t>
        <w:br/>
        <w:t>O(23,1])</w:t>
        <w:br/>
        <w:t>18&amp;</w:t>
        <w:br/>
        <w:t>已知列表中包含超过5个以上的元素，那么表达式=刈：5]+x[5:]的值为</w:t>
        <w:br/>
        <w:t>o(True)</w:t>
        <w:br/>
        <w:t>189、已知字典 x = {i:str(i+3) for i in range(3)},那么表达式 sum(x)的值为_。(3)</w:t>
        <w:br/>
        <w:t>190、已知字典 x = {i:str(i+3) fori in range(3),那么表达式 sum(item[0] for item in</w:t>
        <w:br/>
        <w:t>x.itemsO)的值为</w:t>
        <w:br/>
        <w:t>。(3)</w:t>
        <w:br/>
        <w:t>191、已知字典 x = {i:str(i+3) fori in range(3)},那么表达式".join([item[l] for item in</w:t>
        <w:br/>
        <w:t>x.items()])的值为</w:t>
        <w:br/>
        <w:t>。(345')</w:t>
        <w:br/>
        <w:t>192、已知列表x=[1,3,2]那么表达式</w:t>
        <w:br/>
        <w:t>[value for index, value in</w:t>
        <w:br/>
        <w:t>enumerate(x) if</w:t>
        <w:br/>
        <w:t>index==2]的值为</w:t>
        <w:br/>
        <w:t>。([2])</w:t>
        <w:br/>
        <w:t>193、已知列表x=[1,3,2那么执行语句a,b,c二sorted(x)之后，b的值为。(2)</w:t>
        <w:br/>
        <w:t>194、已知列表x =[1,3,2,那么执行语句a,b,c= map(strsorted(x)之后，c的</w:t>
        <w:br/>
        <w:t>值为</w:t>
        <w:br/>
        <w:t>O(H)</w:t>
        <w:br/>
        <w:t>195表达式set([123])二二{1：2,3)的值为</w:t>
        <w:br/>
        <w:t>。(True）</w:t>
        <w:br/>
        <w:t>196、表达式set([l,2,23)=={1,2,3}的值为</w:t>
        <w:br/>
        <w:t>(True)</w:t>
        <w:br/>
        <w:t>197表达式%c%65==str(65)的值为</w:t>
        <w:br/>
        <w:t>(False)</w:t>
        <w:br/>
        <w:t>19&amp;表达式%s%65==str(65)的值为</w:t>
        <w:br/>
        <w:t>。 ( True)</w:t>
        <w:br/>
        <w:t>199表达式chr(ord(*b)A32)的值为</w:t>
        <w:br/>
        <w:t>。(B)</w:t>
        <w:br/>
        <w:t>200达'abc'in 'abdcefg*值为</w:t>
        <w:br/>
        <w:t>(False)</w:t>
        <w:br/>
        <w:t>201、已知x为整数变量，那么表达式int(hex(x),16)==x的值为</w:t>
        <w:br/>
        <w:t>。( True)</w:t>
        <w:br/>
        <w:t>202、已知x,y二3,5，那么执行x,y二y,x之后，x的值为______</w:t>
        <w:br/>
        <w:t>。(5)</w:t>
        <w:br/>
        <w:t>203、已知 x = 'abed'和 y 二'abede*,那么表达式[i==j for ij in zip(x,y)]的</w:t>
        <w:br/>
        <w:t>o ( [True, True, True, True])</w:t>
        <w:br/>
        <w:t>204.</w:t>
        <w:br/>
        <w:t>已知x=list(range(20),那么表达式x[·I]的值为</w:t>
        <w:br/>
        <w:t>o(19)</w:t>
        <w:br/>
        <w:t>205、已知x=3+4j和y二5+6j,那么表达式x+y的值为</w:t>
        <w:br/>
        <w:t>o(8+10j)</w:t>
        <w:br/>
        <w:t>206、已知×=[3]，那么执行×+二[5]之后×的值为</w:t>
        <w:br/>
        <w:t>O(B5])</w:t>
        <w:br/>
        <w:t>207、已知x=[3,3,4]那么表达式id(x[O])==id(x[l])的值为</w:t>
        <w:br/>
        <w:t>(True)</w:t>
        <w:br/>
        <w:t>20&amp;</w:t>
        <w:br/>
        <w:t>表达式int(U2)的值为</w:t>
        <w:br/>
        <w:t>。(3)</w:t>
        <w:br/>
        <w:t>209</w:t>
        <w:br/>
        <w:t>表达式8)的值为</w:t>
        <w:br/>
        <w:t>(9)</w:t>
        <w:br/>
        <w:t>210、</w:t>
        <w:br/>
        <w:t>表达式 int(bin(54321),2)的值为</w:t>
        <w:br/>
        <w:t>。(54321)</w:t>
        <w:br/>
        <w:t>表达式chr(ord(A)+l)的值为</w:t>
        <w:br/>
        <w:t>211.</w:t>
        <w:br/>
        <w:t>(B)</w:t>
        <w:br/>
        <w:t>212、表达式int(str(34)==34的值为</w:t>
        <w:br/>
        <w:t>o(True)</w:t>
        <w:br/>
        <w:t>213.</w:t>
        <w:br/>
        <w:t>表达式 list(str([3,4])==[3,4啲值为</w:t>
        <w:br/>
        <w:t>。(False)</w:t>
        <w:br/>
        <w:t>214、</w:t>
        <w:br/>
        <w:t>表达式{1,2.3.4,5,6}八{5,6,7,8}的值为</w:t>
        <w:br/>
        <w:t>。(1,2,3,4,7,8})</w:t>
        <w:br/>
        <w:t>215、表达式154的值为</w:t>
        <w:br/>
        <w:t>。(3)</w:t>
        <w:br/>
        <w:t>表达式 sorted(33 'b':9, *c*:78})的值为</w:t>
        <w:br/>
        <w:t>o(rami)</w:t>
        <w:br/>
        <w:t>216</w:t>
        <w:br/>
        <w:t>217、</w:t>
        <w:br/>
        <w:t>表达式 sorted({'a'3'b':9,'c':78}.values0)的值为</w:t>
        <w:br/>
        <w:t>o (B9,78])</w:t>
        <w:br/>
        <w:t>21&amp;</w:t>
        <w:br/>
        <w:t>已知x=[3,2,4,1],那么执行语句x=x.sort()^J^:的值为</w:t>
        <w:br/>
        <w:t>(None)</w:t>
        <w:br/>
        <w:t>219表达式 list(filter(lambda x: x&gt;5, range(IO))的值为</w:t>
        <w:br/>
        <w:t>o ([6,7,8,9])</w:t>
        <w:br/>
        <w:t>220、已知x = list(range(20),那么语句print(x[100:200])的输出结果为</w:t>
        <w:br/>
        <w:t>(0)</w:t>
        <w:br/>
        <w:t>221、已知x= list(range(20)2那么执行语句x[:18]二[]后列表的值为</w:t>
        <w:br/>
        <w:t>([览19])</w:t>
        <w:br/>
        <w:t>222、已知x=[1,2,3],那么连续执行y二x[:]和y.append(4)这两条语句之后，x的值为</w:t>
        <w:br/>
        <w:t>223、已知x=[1,2,3],那么连续执行y二x和y.叩pend(4)这两条语句之后，x的值为</w:t>
        <w:br/>
        <w:t>o([1,2, 3z 4])</w:t>
        <w:br/>
        <w:t>224、已知x=[1,2.3],那么连续执行y=[1,2,3]和y.append(4)这两条语句之后，x的</w:t>
        <w:br/>
        <w:t>值</w:t>
        <w:br/>
        <w:t>为</w:t>
        <w:br/>
        <w:t>。([1,2,3])</w:t>
        <w:br/>
        <w:t>225</w:t>
        <w:br/>
        <w:t>已知×二[[]]*3，那么执行语句x[0].append(1)之后，x的值为</w:t>
        <w:br/>
        <w:t>o ([1],[1],[1])</w:t>
        <w:br/>
        <w:t>226、已知x=[[foriin range(3)],那么执行语句x[0].append(1)之后，x的值为</w:t>
        <w:br/>
        <w:t>o([□[]，])</w:t>
        <w:br/>
        <w:t>227、已知x=([1],[2])那么执行语句刈0].append(3)后x的值为_____</w:t>
        <w:br/>
        <w:t>。（([1,</w:t>
        <w:br/>
        <w:t>3],[2])228、已知x={1:1,2:2},那么执行语句x.update(2:3,3:3})之后，表达式</w:t>
        <w:br/>
        <w:t>sorted(x.items()</w:t>
        <w:br/>
        <w:t>的值为_。([(1,1)(2)3)，(3,3)])229、已知×=(1：1,2：2}那么执行语</w:t>
        <w:br/>
        <w:t>句刈3]二3之后，表达式sorted(x.items()的值为</w:t>
        <w:br/>
        <w:t>o ([(1,1),(2,2),(3,3)])</w:t>
        <w:br/>
        <w:t>230、已知 x = [1,2,3],那么表达式 not(set(x*100)· set(x)的值为</w:t>
        <w:br/>
        <w:t>(True)</w:t>
        <w:br/>
        <w:t>231.</w:t>
        <w:br/>
        <w:t>已知x=[1,2,3],那么表达式 not(set(x*100)&amp;set(x)的值为</w:t>
        <w:br/>
        <w:t>(False)</w:t>
        <w:br/>
        <w:t>232、表达式{又：1*{y:2}的值为</w:t>
        <w:br/>
        <w:t>。 ({%: 1, y: 2})</w:t>
        <w:br/>
        <w:t>233.</w:t>
        <w:br/>
        <w:t>表达式 frange(4), 4f*(5,6,7)}的值为____________</w:t>
        <w:br/>
        <w:t>°({0,1， 2,3， 4， 5， 6， 7})</w:t>
        <w:br/>
        <w:t>234、已知x=[1,234,5]那么执行语句x[:2]=range(3)之后，x的值为</w:t>
        <w:br/>
        <w:t>。([0,2,1,4,2])</w:t>
        <w:br/>
        <w:t>235、已知 x = [1,23,4,5],那么执行语句 x[:2] = map(lambda y:y!=5,range(3)之</w:t>
        <w:br/>
        <w:t>后，X的值为</w:t>
        <w:br/>
        <w:t>o ( [True, 2, True, 4Jrue])</w:t>
        <w:br/>
        <w:t>236.已. x = [123451：那么执行语句 xl:21 = sorted(xfl:21/ reverse=True)</w:t>
        <w:br/>
        <w:t>后，的值为</w:t>
        <w:br/>
        <w:t>o([1,4,3,2,5])</w:t>
        <w:br/>
        <w:t>237</w:t>
        <w:br/>
        <w:t>表达式True*3的值为</w:t>
        <w:br/>
        <w:t>。(3)</w:t>
        <w:br/>
        <w:t>23&amp;</w:t>
        <w:br/>
        <w:t>表达式 False+l的值为</w:t>
        <w:br/>
        <w:t>。(1)</w:t>
        <w:br/>
        <w:t>239</w:t>
        <w:br/>
        <w:t>表达式'ab'in 'acbed*的值为</w:t>
        <w:br/>
        <w:t>。(False )</w:t>
        <w:br/>
        <w:t>240、假设n为整数，那么表达式n&amp;l==n%2的值为</w:t>
        <w:br/>
        <w:t>。(True )</w:t>
        <w:br/>
        <w:t>241、关键字</w:t>
        <w:br/>
        <w:t>用于测试一个对象是否是一个可迭代对象的元素。(in)</w:t>
        <w:br/>
        <w:t>242、表达式3&lt;5&gt;2的值为</w:t>
        <w:br/>
        <w:t>。(True)</w:t>
        <w:br/>
        <w:t>243、已知x={'a':'b「c':cr),那么表达式 3 in x的值为</w:t>
        <w:br/>
        <w:t>。(True)</w:t>
        <w:br/>
        <w:t>244、已知x =faYb;*c:d},那么表达式 bin x的值为</w:t>
        <w:br/>
        <w:t>。(False)</w:t>
        <w:br/>
        <w:t>已知 x = faYb*,'cYd'},那么表达式 b in x.valuesO的值为</w:t>
        <w:br/>
        <w:t>245</w:t>
        <w:br/>
        <w:t>(True)</w:t>
        <w:br/>
        <w:t>246</w:t>
        <w:br/>
        <w:t>表达式1&lt;2&lt;3的值为</w:t>
        <w:br/>
        <w:t>。(True)</w:t>
        <w:br/>
        <w:t>247</w:t>
        <w:br/>
        <w:t>表达式3or5的值为</w:t>
        <w:br/>
        <w:t>。(3)</w:t>
        <w:br/>
        <w:t>24&amp;</w:t>
        <w:br/>
        <w:t>表达式0or5的值为</w:t>
        <w:br/>
        <w:t>。(5)</w:t>
        <w:br/>
        <w:t>249</w:t>
        <w:br/>
        <w:t>表达式3and5的值为</w:t>
        <w:br/>
        <w:t>。(5)</w:t>
        <w:br/>
        <w:t>250、</w:t>
        <w:br/>
        <w:t>表达式3andnot5的值为</w:t>
        <w:br/>
        <w:t>。(False)</w:t>
        <w:br/>
        <w:t>251、Python中用于表示逻辑与、逻辑或、逻辑非运算的关键字分别是</w:t>
        <w:br/>
        <w:t>。 ( and 、 ork not)</w:t>
        <w:br/>
        <w:t>252、Python 3.x foriin</w:t>
        <w:br/>
        <w:t>range(3):printO end = 7)</w:t>
        <w:br/>
        <w:t>的输出结果</w:t>
        <w:br/>
        <w:t>为</w:t>
        <w:br/>
        <w:t>o(0,12)</w:t>
        <w:br/>
        <w:t>253Python 3.x语句p「int(l,2,3zsep=7)的输出结果为</w:t>
        <w:br/>
        <w:t>。(1,2,3)</w:t>
        <w:br/>
        <w:t>254</w:t>
        <w:br/>
        <w:t>对于带有else子句的for循环和while循环，当循环因循环条件不成立而自然结束</w:t>
        <w:br/>
        <w:t>时</w:t>
        <w:br/>
        <w:t>(会？不会？)执行else中的代码。（会）</w:t>
        <w:br/>
        <w:t>255、在循环语句中，</w:t>
        <w:br/>
        <w:t>语句的作用是提前结束本层循环(break)</w:t>
        <w:br/>
        <w:t>256、在循环语句中，</w:t>
        <w:br/>
        <w:t>语句的作用是提前进入下一次循环。(continue)</w:t>
        <w:br/>
        <w:t>257、表达式55&gt;6else(6if3&gt;2else5)的值为</w:t>
        <w:br/>
        <w:t>。(6)</w:t>
        <w:br/>
        <w:t>25&amp;Python键elif</w:t>
        <w:br/>
        <w:t>和</w:t>
        <w:br/>
        <w:t>两个单词的缩写。(else讦)</w:t>
        <w:br/>
        <w:t>259、表达式3 in{1,2,3}的值为</w:t>
        <w:br/>
        <w:t>。(True)</w:t>
        <w:br/>
        <w:t>260、表达式'ac' in 'abce的值为</w:t>
        <w:br/>
        <w:t>。(False)</w:t>
        <w:br/>
        <w:t>261、表达式not3的值为</w:t>
        <w:br/>
        <w:t>。 ( False )</w:t>
        <w:br/>
        <w:t>262、表达式'abc'in ('abcdefg')的值为</w:t>
        <w:br/>
        <w:t>。(True)</w:t>
        <w:br/>
        <w:t>263、表达式'abc* in ['abcdefg']的值为</w:t>
        <w:br/>
        <w:t>。 ( False )</w:t>
        <w:br/>
        <w:t>264、表达式、x41′=='A'的值为</w:t>
        <w:br/>
        <w:t>o(True)</w:t>
        <w:br/>
        <w:t>265、Python 语句： join(list('hello world!*)执行的结果是</w:t>
        <w:br/>
        <w:t>。('hello</w:t>
        <w:br/>
        <w:t>world!')</w:t>
        <w:br/>
        <w:t>266、</w:t>
        <w:br/>
        <w:t>转义字符r'\n的含义是</w:t>
        <w:br/>
        <w:t>。(回车换行)</w:t>
        <w:br/>
        <w:t>267、</w:t>
        <w:br/>
        <w:t>已知列表对象×=[*11\2,3]则表达式max(x)的值为</w:t>
        <w:br/>
        <w:t>。(3)</w:t>
        <w:br/>
        <w:t>26&amp;</w:t>
        <w:br/>
        <w:t>表达式min([ll2,3])的值为</w:t>
        <w:br/>
        <w:t>。(*ir)</w:t>
        <w:br/>
        <w:t>269、已知列表对象×=['11\2,3]则表达式 max(x,key=len)的值为</w:t>
        <w:br/>
        <w:t>('IL)</w:t>
        <w:br/>
        <w:t>270、已知 path = r'c:\test.htmI*,那么表达式 path[: · 4] + 'htm'的值为</w:t>
        <w:br/>
        <w:t>('c:\test.htm')</w:t>
        <w:br/>
        <w:t>271、表达式list(str([1,2,3])==[1,2,3]的值为</w:t>
        <w:br/>
        <w:t>。 (False )</w:t>
        <w:br/>
        <w:t>巴</w:t>
        <w:br/>
        <w:t>27</w:t>
        <w:br/>
        <w:t>27</w:t>
        <w:br/>
        <w:t>P。并斗·o丑</w:t>
        <w:br/>
        <w:t>州祥</w:t>
        <w:br/>
        <w:t>祥</w:t>
        <w:br/>
        <w:t>》</w:t>
        <w:br/>
        <w:t>併斗</w:t>
        <w:br/>
        <w:t>祥斗</w:t>
        <w:br/>
        <w:t>倂斗</w:t>
        <w:br/>
        <w:t>d</w:t>
        <w:br/>
        <w:t>)</w:t>
        <w:br/>
        <w:t>、</w:t>
        <w:br/>
        <w:t>训祥先·%、%·%</w:t>
        <w:br/>
        <w:t>训祥n·%·%</w:t>
        <w:br/>
        <w:t>f</w:t>
        <w:br/>
        <w:t>州贰畀·%·%83B甘</w:t>
        <w:br/>
        <w:t>e sumsngep-</w:t>
        <w:br/>
        <w:t>心、w</w:t>
        <w:br/>
        <w:t>s</w:t>
        <w:br/>
        <w:t>0</w:t>
        <w:br/>
        <w:t>#</w:t>
        <w:br/>
        <w:t>i</w:t>
        <w:br/>
        <w:t>、3)</w:t>
        <w:br/>
        <w:t>X</w:t>
        <w:br/>
        <w:t>r</w:t>
        <w:br/>
        <w:t>B</w:t>
        <w:br/>
        <w:t>X</w:t>
        <w:br/>
        <w:t>2</w:t>
        <w:br/>
        <w:t>S</w:t>
        <w:br/>
        <w:t>)</w:t>
        <w:br/>
        <w:t>)</w:t>
        <w:br/>
        <w:t>S</w:t>
        <w:br/>
        <w:t>)</w:t>
        <w:br/>
        <w:t>m</w:t>
        <w:br/>
        <w:t>3</w:t>
        <w:br/>
        <w:t>rr</w:t>
        <w:br/>
        <w:t>)</w:t>
        <w:br/>
        <w:t>X</w:t>
        <w:br/>
        <w:t>命</w:t>
        <w:br/>
        <w:t>S</w:t>
        <w:br/>
        <w:t>S</w:t>
        <w:br/>
        <w:t>、</w:t>
        <w:br/>
        <w:t>B</w:t>
        <w:br/>
        <w:t>9.18SB</w:t>
        <w:br/>
        <w:t>。U)</w:t>
        <w:br/>
        <w:t>X</w:t>
        <w:br/>
        <w:t>isr97、ihe</w:t>
        <w:br/>
        <w:t>second</w:t>
        <w:br/>
        <w:t>、SB涉。(.8)</w:t>
        <w:br/>
        <w:t>)</w:t>
        <w:br/>
        <w:t>。</w:t>
        <w:br/>
        <w:t>(</w:t>
        <w:br/>
        <w:t>(</w:t>
        <w:br/>
        <w:t>(</w:t>
        <w:br/>
        <w:t>second</w:t>
        <w:br/>
        <w:t>击</w:t>
        <w:br/>
        <w:t>口</w:t>
        <w:br/>
        <w:t>X。(880)</w:t>
        <w:br/>
        <w:t>6·)</w:t>
        <w:br/>
        <w:t>&lt;05、S</w:t>
        <w:br/>
        <w:t>)</w:t>
        <w:br/>
        <w:t>)</w:t>
        <w:br/>
        <w:t>3</w:t>
        <w:br/>
        <w:t>、w→</w:t>
        <w:br/>
        <w:t>)</w:t>
        <w:br/>
        <w:t>)</w:t>
        <w:br/>
        <w:t>)</w:t>
        <w:br/>
        <w:t>B</w:t>
        <w:br/>
        <w:t>2</w:t>
        <w:br/>
        <w:t>8</w:t>
        <w:br/>
        <w:t>g</w:t>
        <w:br/>
        <w:t>美</w:t>
        <w:br/>
        <w:t>一</w:t>
        <w:br/>
        <w:t>涉</w:t>
        <w:br/>
        <w:t>)</w:t>
        <w:br/>
        <w:t>28</w:t>
        <w:br/>
        <w:t>)</w:t>
        <w:br/>
        <w:t>2</w:t>
        <w:br/>
        <w:t>冰</w:t>
        <w:br/>
        <w:t>8</w:t>
        <w:br/>
        <w:t>祥凫爲</w:t>
        <w:br/>
        <w:t>2.</w:t>
        <w:br/>
        <w:t>&gt;*</w:t>
        <w:br/>
        <w:t>6</w:t>
        <w:br/>
        <w:t>0</w:t>
        <w:br/>
        <w:t>训</w:t>
        <w:br/>
        <w:t>(&gt;F</w:t>
        <w:br/>
        <w:t>(True)</w:t>
        <w:br/>
        <w:t>i</w:t>
        <w:br/>
        <w:t>S</w:t>
        <w:br/>
        <w:t>n</w:t>
        <w:br/>
        <w:t>-8</w:t>
        <w:br/>
        <w:t>m</w:t>
        <w:br/>
        <w:t>X</w:t>
        <w:br/>
        <w:t>S</w:t>
        <w:br/>
        <w:t>ar</w:t>
        <w:br/>
        <w:t>0:</w:t>
        <w:br/>
        <w:t>》廉斗··0·e2sm.r)s</w:t>
        <w:br/>
        <w:t>a3B涉</w:t>
        <w:br/>
        <w:t>n</w:t>
        <w:br/>
        <w:t>C</w:t>
        <w:br/>
        <w:t>)</w:t>
        <w:br/>
        <w:t>训廉斗、、a(.)S</w:t>
        <w:br/>
        <w:t>e</w:t>
        <w:br/>
        <w:t>3</w:t>
        <w:br/>
        <w:t>a</w:t>
        <w:br/>
        <w:t>廉斗.·SB</w:t>
        <w:br/>
        <w:t>(</w:t>
        <w:br/>
        <w:t>瞞</w:t>
        <w:br/>
        <w:t>ffi</w:t>
        <w:br/>
        <w:t>a</w:t>
        <w:br/>
        <w:t>B</w:t>
        <w:br/>
        <w:t>X</w:t>
        <w:br/>
        <w:t>X</w:t>
        <w:br/>
        <w:t>b</w:t>
        <w:br/>
        <w:t>X</w:t>
        <w:br/>
        <w:t>C</w:t>
        <w:br/>
        <w:t>二</w:t>
        <w:br/>
        <w:t>S</w:t>
        <w:br/>
        <w:t>d</w:t>
        <w:br/>
        <w:t>(</w:t>
        <w:br/>
        <w:t>B</w:t>
        <w:br/>
        <w:t>“(Trie)</w:t>
        <w:br/>
        <w:t>e</w:t>
        <w:br/>
        <w:t>。(一)</w:t>
        <w:br/>
        <w:t>(</w:t>
        <w:br/>
        <w:t>X</w:t>
        <w:br/>
        <w:t>O</w:t>
        <w:br/>
        <w:t>f</w:t>
        <w:br/>
        <w:t>(</w:t>
        <w:br/>
        <w:t>g</w:t>
        <w:br/>
        <w:t>0</w:t>
        <w:br/>
        <w:t>(一</w:t>
        <w:br/>
        <w:t>)</w:t>
        <w:br/>
        <w:t>凶*廉斗，</w:t>
        <w:br/>
        <w:t>Q</w:t>
        <w:br/>
        <w:t>)</w:t>
        <w:br/>
        <w:t>)</w:t>
        <w:br/>
        <w:t>f</w:t>
        <w:br/>
        <w:t>(</w:t>
        <w:br/>
        <w:t>()</w:t>
        <w:br/>
        <w:t>)on.</w:t>
        <w:br/>
        <w:t>(ab,ccc,ddd')</w:t>
        <w:br/>
        <w:t>293、表达式'Hello world'.upper()的值为</w:t>
        <w:br/>
        <w:t xml:space="preserve"> ('HELLO WORLD*)</w:t>
        <w:br/>
        <w:t>294、达式'Hello world'.Iower()的值为</w:t>
        <w:br/>
        <w:t>。 (*hello world')</w:t>
        <w:br/>
        <w:t>295达式·Hello world'.lower().upper()值</w:t>
        <w:br/>
        <w:t xml:space="preserve"> ( 'HELLO WORLD*)</w:t>
        <w:br/>
        <w:t>296达式'Hello world'.swapcase().swapcase()的值为</w:t>
        <w:br/>
        <w:t>。 ( 'Hello world*)</w:t>
        <w:br/>
        <w:t>297、表 r'cAwindowsXnotepad.exe'.endswithC.exe')的值为</w:t>
        <w:br/>
        <w:t>。(True)</w:t>
        <w:br/>
        <w:t>29&amp;表达式 r'c:\windows\notepad.exe.endswith('.jpg/'.exe')的值为</w:t>
        <w:br/>
        <w:t>(True)</w:t>
        <w:br/>
        <w:t>299、表达式'CiWWindowsWnotepad.exe'.startswithCC:1)的值为__。(True)</w:t>
        <w:br/>
        <w:t>300、表达式 lenCHello world!\ljust(20)的值为______。( 20)</w:t>
        <w:br/>
        <w:t>301、表达式lenCabcdefg\ljust(3)的值为____。(7)</w:t>
        <w:br/>
        <w:t>302、表达式'a*+b的值为</w:t>
        <w:br/>
        <w:t>。(*ab*)</w:t>
        <w:br/>
        <w:t>303、已知x=Q23'和y二456，那么表达式×+y的值为</w:t>
        <w:br/>
        <w:t>(*12345&amp;)</w:t>
        <w:br/>
        <w:t>304、表达a'.join(abc.partition(a')的值为</w:t>
        <w:br/>
        <w:t>。('aaabc')</w:t>
        <w:br/>
        <w:t>305、表达式 re.split("\.+''alpha.beta..gamma.delta*)的值为</w:t>
        <w:br/>
        <w:t>。</w:t>
        <w:br/>
        <w:t>(['alpha: 'beta; 'gamma', 'delta'])</w:t>
        <w:br/>
        <w:t>306、已知x =*a234bl23c,并且re模块已导人，则表达式 re.split(、d+：x)的值为</w:t>
        <w:br/>
        <w:t>。（['a\</w:t>
        <w:br/>
        <w:t>*€'])</w:t>
        <w:br/>
        <w:t>307、表达式".join(asdssfff'.split('sd)的值为</w:t>
        <w:br/>
        <w:t>。 ('assfff)</w:t>
        <w:br/>
        <w:t>30&amp;表达式.join(re.splitC[sd]； asdssfff)的值为</w:t>
        <w:br/>
        <w:t>。(afff)</w:t>
        <w:br/>
        <w:t>309、假设 re模块已导人，那么表达式 re.findallC(\d)\I+' 33abcdll2*)的</w:t>
        <w:br/>
        <w:t>值为</w:t>
        <w:br/>
        <w:t>12</w:t>
        <w:br/>
        <w:t>四丶编程题</w:t>
        <w:br/>
        <w:t>1、编写程序，在D盘根目录下创建一个文本文件testlxt,并向其中写人字符串hello</w:t>
        <w:br/>
        <w:t>world。答：</w:t>
        <w:br/>
        <w:t>fp=</w:t>
        <w:br/>
        <w:t>open(r2 D:\test.txt2 ,</w:t>
        <w:br/>
        <w:t>a+) print( 'hello</w:t>
        <w:br/>
        <w:t>world', file=fp)</w:t>
        <w:br/>
        <w:t>fp.closeO</w:t>
        <w:br/>
        <w:t>2、写出下面代码的优化版本，提高运行效率。</w:t>
        <w:br/>
        <w:t>X=</w:t>
        <w:br/>
        <w:t>list(range(500)</w:t>
        <w:br/>
        <w:t>for item in x:</w:t>
        <w:br/>
        <w:t>t=5*5</w:t>
        <w:br/>
        <w:t>prin t(item</w:t>
        <w:br/>
        <w:t>+t)</w:t>
        <w:br/>
        <w:t>答：</w:t>
        <w:br/>
        <w:t>list(range(500) t</w:t>
        <w:br/>
        <w:t>=5*5</w:t>
        <w:br/>
        <w:t>for item in x:</w:t>
        <w:br/>
        <w:t>prin t(item+t)</w:t>
        <w:br/>
        <w:t>3、编写程序，生成一个包含20个随机整数的列表，然后对其中偶数下标的元素进行降</w:t>
        <w:br/>
        <w:t>序排列，奇数下标的元素不变。（提示：使用切片。）</w:t>
        <w:br/>
        <w:t>答：</w:t>
        <w:br/>
        <w:t>import random</w:t>
        <w:br/>
        <w:t>x = [random.randint(0,100) for i in</w:t>
        <w:br/>
        <w:t>range(20)] print(x)</w:t>
        <w:br/>
        <w:t>y=x[2]</w:t>
        <w:br/>
        <w:t>y.sort(reverse=True)</w:t>
        <w:br/>
        <w:t>x[:2]=y</w:t>
        <w:br/>
        <w:t>print(x)</w:t>
        <w:br/>
        <w:t>4、写出下面代码的执行结果。</w:t>
        <w:br/>
        <w:t>def Join(List, sep=None):</w:t>
        <w:br/>
        <w:t>310.</w:t>
        <w:br/>
        <w:t>语句prin^re.matchCabc;'defg')输出结果为</w:t>
        <w:br/>
        <w:t>。( None)</w:t>
        <w:br/>
        <w:t>311.</w:t>
        <w:br/>
        <w:t>表达式'Hello world!'[-4]的值为</w:t>
        <w:br/>
        <w:t>o(Y)</w:t>
        <w:br/>
        <w:t>312</w:t>
        <w:br/>
        <w:t>表达式·Hello world![-4:]的值为</w:t>
        <w:br/>
        <w:t>(〒ld!')</w:t>
        <w:br/>
        <w:t>313.</w:t>
        <w:br/>
        <w:t>表达式'test.py'.endswithCC.py；'.pyw')的值为</w:t>
        <w:br/>
        <w:t>(True)</w:t>
        <w:br/>
        <w:t>表达式 len('abc'.ljust(20)的值为</w:t>
        <w:br/>
        <w:t>314.</w:t>
        <w:br/>
        <w:t>(20)</w:t>
        <w:br/>
        <w:t>315.代码 print(re.match(' A[a-zA-Z] + $'； abcDEFGOOO')的输出结果为</w:t>
        <w:br/>
        <w:t>(None)</w:t>
        <w:br/>
        <w:t>表示原始字符串，不对其</w:t>
        <w:br/>
        <w:t>316.当在字符串前加上小写字母</w:t>
        <w:br/>
        <w:t>或大写字母</w:t>
        <w:br/>
        <w:t>中</w:t>
        <w:br/>
        <w:t>的田可字符进行转义。（「、R)</w:t>
        <w:br/>
        <w:t>317.</w:t>
        <w:br/>
        <w:t>在设计正则表达式时，字符</w:t>
        <w:br/>
        <w:t>紧随任何其他限定符C、+、?、{n}、{nJ.</w:t>
        <w:br/>
        <w:t>{n,m})之后时，匹配模式是"非贪心的"，匹配搜索到的·尽可能短的字符串。(？)</w:t>
        <w:br/>
        <w:t>31&amp;</w:t>
        <w:br/>
        <w:t>假设正则表达式模块 re已导人那么表达式 re.sub(\d + ' T,</w:t>
        <w:br/>
        <w:t>al2345bbbb67c890d0e)</w:t>
        <w:br/>
        <w:t>的值为</w:t>
        <w:br/>
        <w:t>° ('albbbblcldle')</w:t>
        <w:br/>
        <w:t>319.</w:t>
        <w:br/>
        <w:t>表达式len('中国'.encode('utf·8')的值为</w:t>
        <w:br/>
        <w:t>。(6)</w:t>
        <w:br/>
        <w:t>320.</w:t>
        <w:br/>
        <w:t>表达式len('中国'.encode('gbk')的值为</w:t>
        <w:br/>
        <w:t>。(4)</w:t>
        <w:br/>
        <w:t>321.</w:t>
        <w:br/>
        <w:t>表达式chr(ordCA')+2)的值为___</w:t>
        <w:br/>
        <w:t>。(*0)</w:t>
        <w:br/>
        <w:t>322.</w:t>
        <w:br/>
        <w:t>表达式'abcab'.replaceCaVyy*)的值为</w:t>
        <w:br/>
        <w:t>。 ('yybcyyb*)</w:t>
        <w:br/>
        <w:t>323.</w:t>
        <w:br/>
        <w:t>已知 table =".maketrans(abcw' 'xyzc'),那么表达式'Hellow</w:t>
        <w:br/>
        <w:t>world'.tra nslate(table)</w:t>
        <w:br/>
        <w:t>的值为</w:t>
        <w:br/>
        <w:t>。 ('Helloc corld*)</w:t>
        <w:br/>
        <w:t>324 、表达式 'hello world, hellow every one'.replaceChello', 'hi')的值为</w:t>
        <w:br/>
        <w:t xml:space="preserve"> ('hi world, hiw every one')</w:t>
        <w:br/>
        <w:t>325、已知字符串 x = 'hello world*,那么执行语句 x.replaceChello', 'hi')之后，x的值</w:t>
        <w:br/>
        <w:t>为</w:t>
        <w:br/>
        <w:t xml:space="preserve"> ('hello world')</w:t>
        <w:br/>
        <w:t>326、正则表达式元字符用来表示该符号前面的字符或子模式1次或多次出现</w:t>
        <w:br/>
        <w:t>(+)</w:t>
        <w:br/>
        <w:t>327、已知x=*abc</w:t>
        <w:br/>
        <w:t>d*,那么表达式 7.join(x.split()的值为</w:t>
        <w:br/>
        <w:t>(ab,c,cf)</w:t>
        <w:br/>
        <w:t>32&amp;</w:t>
        <w:br/>
        <w:t>正则表达式元字符</w:t>
        <w:br/>
        <w:t>用来表示该符号前面的字符或子模式0次或多次出现。</w:t>
        <w:br/>
        <w:t>()</w:t>
        <w:br/>
        <w:t>329.</w:t>
        <w:br/>
        <w:t>表达式abcab.strip(ab)的值为</w:t>
        <w:br/>
        <w:t>。('c*)</w:t>
        <w:br/>
        <w:t>330、</w:t>
        <w:br/>
        <w:t>表达式[str(i) for i in range(3)]的值为</w:t>
        <w:br/>
        <w:t>。 ( [*0\T,2])</w:t>
        <w:br/>
        <w:t>331x表达式'abc.txt'.endswith('.txty '.doc', '.jpg')的值为</w:t>
        <w:br/>
        <w:t>。 ( True )</w:t>
        <w:br/>
        <w:t>332.</w:t>
        <w:br/>
        <w:t>代码prints,23sep-:)的行结果为</w:t>
        <w:br/>
        <w:t>。(1:2:3)</w:t>
        <w:br/>
        <w:t>333.</w:t>
        <w:br/>
        <w:t>代码 foriin range(3):print(i, end ='；)的执行结果为</w:t>
        <w:br/>
        <w:t>。(0,1,2,)</w:t>
        <w:br/>
        <w:t>334.</w:t>
        <w:br/>
        <w:t>表达式 eval(" import (math).sqrt(9)M)的值为</w:t>
        <w:br/>
        <w:t>。(3.0)</w:t>
        <w:br/>
        <w:t>335.</w:t>
        <w:br/>
        <w:t>表达式 evalL import(math).sqrt(3**2+4*2)M)的值为_。(5.0)</w:t>
        <w:br/>
        <w:t>336.</w:t>
        <w:br/>
        <w:t>表达式eval('3+5)的值为</w:t>
        <w:br/>
        <w:t>。(8)</w:t>
        <w:br/>
        <w:t>O</w:t>
        <w:br/>
        <w:t>§</w:t>
        <w:br/>
        <w:t>(</w:t>
        <w:br/>
        <w:t>P</w:t>
        <w:br/>
        <w:t>§</w:t>
        <w:br/>
        <w:t>m</w:t>
        <w:br/>
        <w:t>U</w:t>
        <w:br/>
        <w:t>L</w:t>
        <w:br/>
        <w:t>(</w:t>
        <w:br/>
        <w:t>5</w:t>
        <w:br/>
        <w:t>(</w:t>
        <w:br/>
        <w:t>(</w:t>
        <w:br/>
        <w:t>)</w:t>
        <w:br/>
        <w:t>0</w:t>
        <w:br/>
        <w:t>TR</w:t>
        <w:br/>
        <w:t>\</w:t>
        <w:br/>
        <w:t>右己)。</w:t>
        <w:br/>
        <w:t>Z</w:t>
        <w:br/>
        <w:t>e</w:t>
        <w:br/>
        <w:t>\</w:t>
        <w:br/>
        <w:t>X</w:t>
        <w:br/>
        <w:t>只</w:t>
        <w:br/>
        <w:t>(</w:t>
        <w:br/>
        <w:t>)</w:t>
        <w:br/>
        <w:t>g</w:t>
        <w:br/>
        <w:t>u</w:t>
        <w:br/>
        <w:t>5</w:t>
        <w:br/>
        <w:t>M-</w:t>
        <w:br/>
        <w:t>I</w:t>
        <w:br/>
        <w:t>)</w:t>
        <w:br/>
        <w:t>只</w:t>
        <w:br/>
        <w:t>I</w:t>
        <w:br/>
        <w:t>M</w:t>
        <w:br/>
        <w:t>)</w:t>
        <w:br/>
        <w:t>§</w:t>
        <w:br/>
        <w:t>g</w:t>
        <w:br/>
        <w:t>g</w:t>
        <w:br/>
        <w:t>二</w:t>
        <w:br/>
        <w:t>X</w:t>
        <w:br/>
        <w:t>m</w:t>
        <w:br/>
        <w:t>S</w:t>
        <w:br/>
        <w:t>7</w:t>
        <w:br/>
        <w:t>(·右J、已·)一密①托凶</w:t>
        <w:br/>
        <w:t>可</w:t>
        <w:br/>
        <w:t>岁匚</w:t>
        <w:br/>
        <w:t>(</w:t>
        <w:br/>
        <w:t>d</w:t>
        <w:br/>
        <w:t>u</w:t>
        <w:br/>
        <w:t>)</w:t>
        <w:br/>
        <w:t>①</w:t>
        <w:br/>
        <w:t>%</w:t>
        <w:br/>
        <w:t>1</w:t>
        <w:br/>
        <w:t>。</w:t>
        <w:br/>
        <w:t>5</w:t>
        <w:br/>
        <w:t>TR</w:t>
        <w:br/>
        <w:t>e</w:t>
        <w:br/>
        <w:t>S</w:t>
        <w:br/>
        <w:t>B</w:t>
        <w:br/>
        <w:t>正</w:t>
        <w:br/>
        <w:t>X</w:t>
        <w:br/>
        <w:t>%</w:t>
        <w:br/>
        <w:t>)</w:t>
        <w:br/>
        <w:t>E</w:t>
        <w:br/>
        <w:t>g</w:t>
        <w:br/>
        <w:t>Q</w:t>
        <w:br/>
        <w:t>h</w:t>
        <w:br/>
        <w:t>《</w:t>
        <w:br/>
        <w:t>Lx</w:t>
        <w:br/>
        <w:t>R</w:t>
        <w:br/>
        <w:t>(.(寸)七·张凶浪沒讯</w:t>
        <w:br/>
        <w:t>P</w:t>
        <w:br/>
        <w:t>U</w:t>
        <w:br/>
        <w:t>e</w:t>
        <w:br/>
        <w:t>K</w:t>
        <w:br/>
        <w:t>寸</w:t>
        <w:br/>
        <w:t>E</w:t>
        <w:br/>
        <w:t>d</w:t>
        <w:br/>
        <w:t>m</w:t>
        <w:br/>
        <w:t>托</w:t>
        <w:br/>
        <w:t>出</w:t>
        <w:br/>
        <w:t>皿t坦德f善怒璽</w:t>
        <w:br/>
        <w:t>S-0Pe·托凶</w:t>
        <w:br/>
        <w:t>u</w:t>
        <w:br/>
        <w:t>m</w:t>
        <w:br/>
        <w:t>W</w:t>
        <w:br/>
        <w:t>C2o8·托均“0寸</w:t>
        <w:br/>
        <w:t>\</w:t>
        <w:br/>
        <w:t>O</w:t>
        <w:br/>
        <w:t>Z</w:t>
        <w:br/>
        <w:t>\</w:t>
        <w:br/>
        <w:t>(</w:t>
        <w:br/>
        <w:t>n</w:t>
        <w:br/>
        <w:t>睫</w:t>
        <w:br/>
        <w:t>n</w:t>
        <w:br/>
        <w:t>当匚)</w:t>
        <w:br/>
        <w:t>S</w:t>
        <w:br/>
        <w:t>m</w:t>
        <w:br/>
        <w:t>寸</w:t>
        <w:br/>
        <w:t>M</w:t>
        <w:br/>
        <w:t>1</w:t>
        <w:br/>
        <w:t>C.)0</w:t>
        <w:br/>
        <w:t>(+a6+)0</w:t>
        <w:br/>
        <w:t>(</w:t>
        <w:br/>
        <w:t>)。怖&gt;&lt;一伍*护怖</w:t>
        <w:br/>
        <w:t>7R</w:t>
        <w:br/>
        <w:t>H</w:t>
        <w:br/>
        <w:t>S</w:t>
        <w:br/>
        <w:t>g</w:t>
        <w:br/>
        <w:t>g</w:t>
        <w:br/>
        <w:t>g</w:t>
        <w:br/>
        <w:t>只</w:t>
        <w:br/>
        <w:t>S</w:t>
        <w:br/>
        <w:t>e</w:t>
        <w:br/>
        <w:t>ed</w:t>
        <w:br/>
        <w:t>g</w:t>
        <w:br/>
        <w:t>E</w:t>
        <w:br/>
        <w:t>S</w:t>
        <w:br/>
        <w:t>M-</w:t>
        <w:br/>
        <w:t>C</w:t>
        <w:br/>
        <w:t>(idws.M-pseee</w:t>
        <w:br/>
        <w:t>(</w:t>
        <w:br/>
        <w:t>k</w:t>
        <w:br/>
        <w:t>3·z∞··M</w:t>
        <w:br/>
        <w:t>rX</w:t>
        <w:br/>
        <w:t>S</w:t>
        <w:br/>
        <w:t>S</w:t>
        <w:br/>
        <w:t>m</w:t>
        <w:br/>
        <w:t>S</w:t>
        <w:br/>
        <w:t>J</w:t>
        <w:br/>
        <w:t>U</w:t>
        <w:br/>
        <w:t>so</w:t>
        <w:br/>
        <w:t>母，那么表达式len('abc你好的值为(5)</w:t>
        <w:br/>
        <w:t>355、已知字符串编码格式utf8使用3个字节表示一个汉字·1个字节表示英语字</w:t>
        <w:br/>
        <w:t>母，那么表达式len('abc你好匕 ncode()的值为</w:t>
        <w:br/>
        <w:t>。(9）</w:t>
        <w:br/>
        <w:t>356、已知字符串编码格式gbk使用2个字节表示一个汉字、1个字节表示英语字母”</w:t>
        <w:br/>
        <w:t>那么表达式len('abc你好'.encode('gbk')的值为___</w:t>
        <w:br/>
        <w:t>。(7)</w:t>
        <w:br/>
        <w:t>357、已知ordCA*)的值为65并且hex(65)的值为*0x41*,那么表达式、x41b'的值为</w:t>
        <w:br/>
        <w:t>o('Ab2）</w:t>
        <w:br/>
        <w:t>35&amp;已知 formatter = 'good {0}*.format,那么表达式 list(map(formatter/</w:t>
        <w:br/>
        <w:t>['morning'])的值为 ___。 ( ['good morning'])</w:t>
        <w:br/>
        <w:t>359、已知 x = 'hello world/,那么表达式 x.find('x')和 x.rfind('x')的值都为</w:t>
        <w:br/>
        <w:t>(-D</w:t>
        <w:br/>
        <w:t>360、表达式^'.joinChello world.'.split()值为</w:t>
        <w:br/>
        <w:t xml:space="preserve"> ( 'hello:world.')</w:t>
        <w:br/>
        <w:t>361、表达'：'.join('a b c d'.split(maxsplit=2)值</w:t>
        <w:br/>
        <w:t>。 ('a:b:c d')</w:t>
        <w:br/>
        <w:t>362 、已知 x = 'hello world',那么表达式 x.replace(T, 'g')的值为</w:t>
        <w:br/>
        <w:t>('heggo worgd*)</w:t>
        <w:br/>
        <w:t>363、假设已成功导 Python 标准库 string,那么表达式 len(string.digits)的值为</w:t>
        <w:br/>
        <w:t>o(10)</w:t>
        <w:br/>
        <w:t>364、表达式'aaaassddf'.strip('af')的值为</w:t>
        <w:br/>
        <w:t>。 ('ssdd')</w:t>
        <w:br/>
        <w:t>365</w:t>
        <w:br/>
        <w:t>表达式 len('aaaassddf .strip('afds')的值为</w:t>
        <w:br/>
        <w:t>。(0)</w:t>
        <w:br/>
        <w:t>366</w:t>
        <w:br/>
        <w:t>表达式 len('hello world*[100:])的值为</w:t>
        <w:br/>
        <w:t>。(0)</w:t>
        <w:br/>
        <w:t>367</w:t>
        <w:br/>
        <w:t>表达式chr(ord('a"32人32)的值为</w:t>
        <w:br/>
        <w:t>。('a*)</w:t>
        <w:br/>
        <w:t>36&amp;</w:t>
        <w:br/>
        <w:t>表达式chr(ord('a')T2)的值为</w:t>
        <w:br/>
        <w:t>。(A)</w:t>
        <w:br/>
        <w:t>369 、已知 x = *aa b ccc dddd*，那么表达式 "join([v for izv in enumerate(x[:-l]) if</w:t>
        <w:br/>
        <w:t>v==x[i+])</w:t>
        <w:br/>
        <w:t>的值为</w:t>
        <w:br/>
        <w:t>o('accddd*)</w:t>
        <w:br/>
        <w:t>370、假设正则表达式模块re已正确导人，那么表达式：join(re.findall(、d +:</w:t>
        <w:br/>
        <w:t>abcdl234)</w:t>
        <w:br/>
        <w:t>的值为</w:t>
        <w:br/>
        <w:t>o(1234')</w:t>
        <w:br/>
        <w:t>371、假设正则表达式模块re已正确导人，那么表达式 re.findall(、d+?:'abcdl234')</w:t>
        <w:br/>
        <w:t>的值为</w:t>
        <w:br/>
        <w:t>o([匕2,3，*4'])</w:t>
        <w:br/>
        <w:t>372、假设正则表达式模块re已正确导人，那么表达式 re.sub('(\s)\+： "\\17a a a a</w:t>
        <w:br/>
        <w:t>a bb')</w:t>
        <w:br/>
        <w:t>的值为</w:t>
        <w:br/>
        <w:t>o ('a bb*)</w:t>
        <w:br/>
        <w:t>373、表达式eval('*.join(map(str range(l26))值为</w:t>
        <w:br/>
        <w:t>。(120)</w:t>
        <w:br/>
        <w:t>374、</w:t>
        <w:br/>
        <w:t>正则表达式模块re的</w:t>
        <w:br/>
        <w:t>方法用来编译正则表达式对象。(compile()</w:t>
        <w:br/>
        <w:t>375、</w:t>
        <w:br/>
        <w:t>正则表达式模块re的</w:t>
        <w:br/>
        <w:t>方法用来在字符串开始处进行指定模式</w:t>
        <w:br/>
        <w:t>的匹配。(match()</w:t>
        <w:br/>
        <w:t>376、正则表达式模块re的</w:t>
        <w:br/>
        <w:t>方法用来在整个字符串中进行指定模式</w:t>
        <w:br/>
        <w:t>的匹配。（searchQ）</w:t>
        <w:br/>
        <w:t>377、表达式 re.search(r'\w*?(?P&lt;f&gt;\b\w+\b)\s+(?P=f)\w*?' 'Beautiful is is</w:t>
        <w:br/>
        <w:t>better than</w:t>
        <w:br/>
        <w:t>ugly.').group(O)的值为</w:t>
        <w:br/>
        <w:t>('is is')</w:t>
        <w:br/>
        <w:t>378 、表达式'Beautiful is better than ugly.'.startswith('Be： 5)的值为 。 (False )</w:t>
        <w:br/>
        <w:t>379、已知字典 x = {i:str(i+3) for iin range(3)},那么表达式".join(x.values()</w:t>
        <w:br/>
        <w:t>的值为</w:t>
        <w:br/>
        <w:t>o(*345')</w:t>
        <w:br/>
        <w:t>380</w:t>
        <w:br/>
        <w:t>Python中定义函数的是</w:t>
        <w:br/>
        <w:t xml:space="preserve"> ( def)</w:t>
        <w:br/>
        <w:t>381.</w:t>
        <w:br/>
        <w:t>在函数内部可以通过关键字</w:t>
        <w:br/>
        <w:t>来定义全局变量。(global)</w:t>
        <w:br/>
        <w:t>382、</w:t>
        <w:br/>
        <w:t>如果函数中没有return语句或者return语句不带任何返回值，那么该函数的返</w:t>
        <w:br/>
        <w:t>回值为</w:t>
        <w:br/>
        <w:t>(None)</w:t>
        <w:br/>
        <w:t>383.</w:t>
        <w:br/>
        <w:t>表达式 sum(range(10)的值为</w:t>
        <w:br/>
        <w:t>。（45）</w:t>
        <w:br/>
        <w:t>384.</w:t>
        <w:br/>
        <w:t>表达式 subrange(1)10,2)的值为</w:t>
        <w:br/>
        <w:t>。（25）</w:t>
        <w:br/>
        <w:t>385.</w:t>
        <w:br/>
        <w:t>表达式 list(filter(None,[0,1,2,3,0,01)的值为</w:t>
        <w:br/>
        <w:t>。([1,2,3])</w:t>
        <w:br/>
        <w:t>386.</w:t>
        <w:br/>
        <w:t>表达式 list(filter(lambda x:x&gt;2, [0,1,230,0])的值为</w:t>
        <w:br/>
        <w:t>。([3])</w:t>
        <w:br/>
        <w:t>387.</w:t>
        <w:br/>
        <w:t>表达式 list(range(50z 60,3)的值为</w:t>
        <w:br/>
        <w:t>( [50, 53. 56,</w:t>
        <w:br/>
        <w:t>59])</w:t>
        <w:br/>
        <w:t>38&amp;表达式 list(filter(lambda x: x%2 ==0, range(10))的值</w:t>
        <w:br/>
        <w:t>为</w:t>
        <w:br/>
        <w:t>。 ( [0, 2, 4, 6, 8])</w:t>
        <w:br/>
        <w:t>389、表达式 list(filter(lambda x: len(x)&gt;3 ['a： 'b： 'abed'])的值为</w:t>
        <w:br/>
        <w:t>(['abed'])</w:t>
        <w:br/>
        <w:t>390</w:t>
        <w:br/>
        <w:t>已知 g = lambda x, y=3, z=5: x*y*z贝！J语句 print(g(l)的输出结果为_。</w:t>
        <w:br/>
        <w:t>(15)</w:t>
        <w:br/>
        <w:t>391</w:t>
        <w:br/>
        <w:t>表达式 list(map(lambda x: len(x), ['a', 'bb: 'ccc'])的值为 ___。 ([1， 2， 3])</w:t>
        <w:br/>
        <w:t>392、已知f二 lambda x: x+5,那么表达式f(3)的值为___。(8)</w:t>
        <w:br/>
        <w:t>393、表达式 sorted(['abc\ 'acd\ 'ade'], key=lambda x:(x[0],x[2])的值为</w:t>
        <w:br/>
        <w:t>(['abc\'acd: ade])</w:t>
        <w:br/>
        <w:t>394、已知函数定义 def demo(x, yz op):return eval(str(x)+op+str(y) z那么表达式</w:t>
        <w:br/>
        <w:t>demo(3/5,</w:t>
        <w:br/>
        <w:t>+')的值为</w:t>
        <w:br/>
        <w:t>o(8)</w:t>
        <w:br/>
        <w:t>395、已知函数定义 def demo(x, y, op):return eval(str(x)+op+str(y),那么表达式</w:t>
        <w:br/>
        <w:t>demo(3z 5,</w:t>
        <w:br/>
        <w:t>*)的值为</w:t>
        <w:br/>
        <w:t>o(15)</w:t>
        <w:br/>
        <w:t>396 、已知函数定义 def demo(x, y, op):return eval(str(x)+op+str(y),那么表达式</w:t>
        <w:br/>
        <w:t>demoO, 5,')的值为____</w:t>
        <w:br/>
        <w:t>。(-2)</w:t>
        <w:br/>
        <w:t>397、已知 f = lambda n: len(bin(n)[bin(n).rfind(I')+l:]),那么表达式 f(6)的值为</w:t>
        <w:br/>
        <w:t>O(1)</w:t>
        <w:br/>
        <w:t>398、已知 f= lambda n: len(bin(n)[bin(n).rfind()+l:]),那么表达式f(7)的</w:t>
        <w:br/>
        <w:t>值为</w:t>
        <w:br/>
        <w:t>o(0)</w:t>
        <w:br/>
        <w:t>399</w:t>
        <w:br/>
        <w:t>已知g= lambda x2y=3, z=5:x+y+z,那么表达式g(2)的值为____。(10)</w:t>
        <w:br/>
        <w:t>400已知函数定义 def func(*p):return sum(p),那么表达式 func(123)的值为_</w:t>
        <w:br/>
        <w:t>401、已知函数定义 def func(*p):return sum(p),那么表达式 func(l,2,3/4)的值为</w:t>
        <w:br/>
        <w:t>o(10)</w:t>
        <w:br/>
        <w:t>402、已知函数定义 def func(*p):return sum(p.values(),那么表达式 func(x=l,</w:t>
        <w:br/>
        <w:t>y=2rz=3)</w:t>
        <w:br/>
        <w:t>的值为_____o(6)</w:t>
        <w:br/>
        <w:t>403、已知函数定义 def func(*p):return M.join(sorted(p),那么表达式 func(x=l# y</w:t>
        <w:br/>
        <w:t>二2，</w:t>
        <w:br/>
        <w:t>z二3)的值为___。('xyz*)</w:t>
        <w:br/>
        <w:t>404、</w:t>
        <w:br/>
        <w:t>已知f二lambdax:5,那么表达式f(3)的值为</w:t>
        <w:br/>
        <w:t>。(5)</w:t>
        <w:br/>
        <w:t>405</w:t>
        <w:br/>
        <w:t>Python使用</w:t>
        <w:br/>
        <w:t>关键字来定义类。（class）</w:t>
        <w:br/>
        <w:t>406</w:t>
        <w:br/>
        <w:t>表达式 isinstance('abc： str)的值为</w:t>
        <w:br/>
        <w:t>。(True)</w:t>
        <w:br/>
        <w:t>407</w:t>
        <w:br/>
        <w:t>表达式 isinstanceCabc',int)的值为</w:t>
        <w:br/>
        <w:t>。 ( False )</w:t>
        <w:br/>
        <w:t>40&amp;</w:t>
        <w:br/>
        <w:t>表达式 isinstance(4jz (int, float, complex)的值为</w:t>
        <w:br/>
        <w:t>( True)</w:t>
        <w:br/>
        <w:t>409、</w:t>
        <w:br/>
        <w:t>表达式 isinstance('4\ (int, float, complex)的值为</w:t>
        <w:br/>
        <w:t>。 ( False )</w:t>
        <w:br/>
        <w:t>410</w:t>
        <w:br/>
        <w:t>表达式 type(3) in (int, float, complex)的值为</w:t>
        <w:br/>
        <w:t>。 (True )</w:t>
        <w:br/>
        <w:t>411表达式</w:t>
        <w:br/>
        <w:t>type(3.0) in (int, float, complex)的值为</w:t>
        <w:br/>
        <w:t>。 ( True )</w:t>
        <w:br/>
        <w:t>412、表达式</w:t>
        <w:br/>
        <w:t>type(3+4j) in (intz float, complex)的值为</w:t>
        <w:br/>
        <w:t>。 (True )</w:t>
        <w:br/>
        <w:t>413表达式 type('3*) in (int, float, complex)值</w:t>
        <w:br/>
        <w:t xml:space="preserve"> ( False )</w:t>
        <w:br/>
        <w:t>414</w:t>
        <w:br/>
        <w:t>表达式 type(3)二二 int的值为_______。( True)</w:t>
        <w:br/>
        <w:t>return(sep or</w:t>
        <w:br/>
        <w:t>7).join(List) print(Join(['a'/ b, 'c'])</w:t>
        <w:br/>
        <w:t>print(Join(['a\ c]Z:*)答</w:t>
        <w:br/>
        <w:t>azb,c</w:t>
        <w:br/>
        <w:t>a:b:c</w:t>
        <w:br/>
        <w:t>5、写出下面代码的运行结果。</w:t>
        <w:br/>
        <w:t>def Sum(a, b=32 c=5): return sum([a, b,</w:t>
        <w:br/>
        <w:t>c])print(Sum(a=8/</w:t>
        <w:br/>
        <w:t>c=2)print(Sum(8)print(Sum(8/2)</w:t>
        <w:br/>
        <w:t>答：</w:t>
        <w:br/>
        <w:t>16</w:t>
        <w:br/>
        <w:t>15</w:t>
        <w:br/>
        <w:t>6、写出下面代码的运行结果。</w:t>
        <w:br/>
        <w:t>def Sum(*p):</w:t>
        <w:br/>
        <w:t>return</w:t>
        <w:br/>
        <w:t>sum(p)</w:t>
        <w:br/>
        <w:t>print(Sum(3, 5,</w:t>
        <w:br/>
        <w:t>8)print(Sum(8)</w:t>
        <w:br/>
        <w:t>print(Sum(8/ 2,</w:t>
        <w:br/>
        <w:t>10)</w:t>
        <w:br/>
        <w:t>答：</w:t>
        <w:br/>
        <w:t>16</w:t>
        <w:br/>
        <w:t>8</w:t>
        <w:br/>
        <w:t>20</w:t>
        <w:br/>
        <w:t>7、编写函数，判断一个数字是否为素数，是则返回字符串YES,否则返回字符串NO。</w:t>
        <w:br/>
        <w:t>答：</w:t>
        <w:br/>
        <w:t>import math</w:t>
        <w:br/>
        <w:t>def</w:t>
        <w:br/>
        <w:t>IsPrime(v):</w:t>
        <w:br/>
        <w:t>n=</w:t>
        <w:br/>
        <w:t>in t(math.sqrt(v) + I)</w:t>
        <w:br/>
        <w:t>for i in range(2zn):</w:t>
        <w:br/>
        <w:t>讦v%i==0:</w:t>
        <w:br/>
        <w:t>return 'No'</w:t>
        <w:br/>
        <w:t>else:</w:t>
        <w:br/>
        <w:t>return 'Yes'</w:t>
        <w:br/>
        <w:t>&amp;编写函数，模拟Python内置函数</w:t>
        <w:br/>
        <w:t>sorted()。答：</w:t>
        <w:br/>
        <w:t>def Sorted(v):</w:t>
        <w:br/>
        <w:t>t = v[:]</w:t>
        <w:br/>
        <w:t>r=0</w:t>
        <w:br/>
        <w:t>while t:</w:t>
        <w:br/>
        <w:t>tt = min(t)</w:t>
        <w:br/>
        <w:t>r.append(</w:t>
        <w:br/>
        <w:t>tt) t.remove(</w:t>
        <w:br/>
        <w:t>tt)</w:t>
        <w:br/>
        <w:t>return r</w:t>
        <w:br/>
        <w:t>9、编写程序，生成包含20个随机数的列表，然后将前10个元素升序排列，后10个元素</w:t>
        <w:br/>
        <w:t>降序排列，并输出结果。</w:t>
        <w:br/>
        <w:t>答：</w:t>
        <w:br/>
        <w:t>import random</w:t>
        <w:br/>
        <w:t>x = [random.randint(0,100) for i in</w:t>
        <w:br/>
        <w:t>range(20)] print(x)</w:t>
        <w:br/>
        <w:t>y=x[0:10]</w:t>
        <w:br/>
        <w:t>y.sort()</w:t>
        <w:br/>
        <w:t>x[0:10]= y</w:t>
        <w:br/>
        <w:t>y=</w:t>
        <w:br/>
        <w:t>x[10:20]</w:t>
        <w:br/>
        <w:t>y.sort(reverse=True)</w:t>
        <w:br/>
        <w:t>x[10:20]=y</w:t>
        <w:br/>
        <w:t>print(x)</w:t>
        <w:br/>
        <w:t>10、编写程序，运行后用户输人4位整数作为年份，判断其是否为闰年。如果年份能被400</w:t>
        <w:br/>
        <w:t>整除，则为闰年；如果年份能被4整除但不能被100整除也为闰年。</w:t>
        <w:br/>
        <w:t>答：</w:t>
        <w:br/>
        <w:t>x = in putCPIease in put an integer of 4 digits meaning</w:t>
        <w:br/>
        <w:t>the year:') x = eval(x)</w:t>
        <w:br/>
        <w:t>if x%400==0 or (x%4==0 and not</w:t>
        <w:br/>
        <w:t>x%100==0): printCYes*)</w:t>
        <w:br/>
        <w:t>else:</w:t>
        <w:br/>
        <w:t>printCNo')</w:t>
        <w:br/>
        <w:t>11.编写程序，实现分段函数计算，如下表所示。</w:t>
        <w:br/>
        <w:t>X</w:t>
        <w:br/>
        <w:t>y</w:t>
        <w:br/>
        <w:t>x&lt;0</w:t>
        <w:br/>
        <w:t>0</w:t>
        <w:br/>
        <w:t>0&lt;=x&lt;5</w:t>
        <w:br/>
        <w:t>X</w:t>
        <w:br/>
        <w:t>5&lt;=x&lt;10</w:t>
        <w:br/>
        <w:t>3x-5</w:t>
        <w:br/>
        <w:t>10&lt;=x&lt;20</w:t>
        <w:br/>
        <w:t>0.5x-2</w:t>
        <w:br/>
        <w:t>20&lt;二x</w:t>
        <w:br/>
        <w:t>0</w:t>
        <w:br/>
        <w:t>答：</w:t>
        <w:br/>
        <w:t>x = input('Please input</w:t>
        <w:br/>
        <w:t>x:') x = eval(x)</w:t>
        <w:br/>
        <w:t>if x&lt;0 or</w:t>
        <w:br/>
        <w:t>x&gt;=20:</w:t>
        <w:br/>
        <w:t>print(0)</w:t>
        <w:br/>
        <w:t>elif 0&lt;=x&lt;5:</w:t>
        <w:br/>
        <w:t>print(x)</w:t>
        <w:br/>
        <w:t>elif</w:t>
        <w:br/>
        <w:t>5&lt;=x&lt;10:</w:t>
        <w:br/>
        <w:t>print(3*x-5)</w:t>
        <w:br/>
        <w:t>elif 10&lt;=x&lt;20: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